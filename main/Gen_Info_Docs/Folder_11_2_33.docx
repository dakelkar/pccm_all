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11/2/33</w:t>
      </w:r>
    </w:p>
    <w:p>
      <w:pPr>
        <w:pStyle w:val="Quote"/>
      </w:pPr>
      <w:r>
        <w:t>Document Created on 22-Mar-2018</w:t>
      </w:r>
    </w:p>
    <w:p>
      <w:pPr>
        <w:pStyle w:val="ListBullet"/>
      </w:pPr>
      <w:r>
        <w:t xml:space="preserve">Medical Record Number:  </w:t>
      </w:r>
      <w:r>
        <w:rPr>
          <w:b/>
        </w:rPr>
      </w:r>
    </w:p>
    <w:p>
      <w:pPr>
        <w:pStyle w:val="ListBullet"/>
      </w:pPr>
      <w:r>
        <w:t xml:space="preserve">Name:  </w:t>
      </w:r>
      <w:r>
        <w:rPr>
          <w:b/>
        </w:rPr>
      </w:r>
    </w:p>
    <w:p>
      <w:pPr>
        <w:pStyle w:val="ListBullet"/>
      </w:pPr>
      <w:r>
        <w:t xml:space="preserve">Aadhaar Card Number:  </w:t>
      </w:r>
      <w:r>
        <w:rPr>
          <w:b/>
        </w:rPr>
      </w:r>
    </w:p>
    <w:p>
      <w:pPr>
        <w:pStyle w:val="ListBullet"/>
      </w:pPr>
      <w:r>
        <w:t xml:space="preserve">Date of First Visit:  </w:t>
      </w:r>
      <w:r>
        <w:rPr>
          <w:b/>
        </w:rPr>
      </w:r>
    </w:p>
    <w:p>
      <w:pPr>
        <w:pStyle w:val="ListBullet"/>
      </w:pPr>
      <w:r>
        <w:t xml:space="preserve">Permanent Address:  </w:t>
      </w:r>
      <w:r>
        <w:rPr>
          <w:b/>
        </w:rPr>
      </w:r>
    </w:p>
    <w:p>
      <w:pPr>
        <w:pStyle w:val="ListBullet"/>
      </w:pPr>
      <w:r>
        <w:t xml:space="preserve">Current Address:  </w:t>
      </w:r>
      <w:r>
        <w:rPr>
          <w:b/>
        </w:rPr>
      </w:r>
    </w:p>
    <w:p>
      <w:pPr>
        <w:pStyle w:val="ListBullet"/>
      </w:pPr>
      <w:r>
        <w:t xml:space="preserve">Phone Number:  </w:t>
      </w:r>
      <w:r>
        <w:rPr>
          <w:b/>
        </w:rPr>
      </w:r>
    </w:p>
    <w:p>
      <w:pPr>
        <w:pStyle w:val="ListBullet"/>
      </w:pPr>
      <w:r>
        <w:t xml:space="preserve">Email ID:  </w:t>
      </w:r>
      <w:r>
        <w:rPr>
          <w:b/>
        </w:rPr>
      </w:r>
    </w:p>
    <w:p>
      <w:pPr>
        <w:pStyle w:val="ListBullet"/>
      </w:pPr>
      <w:r>
        <w:t xml:space="preserve">Gender:  </w:t>
      </w:r>
      <w:r>
        <w:rPr>
          <w:b/>
        </w:rPr>
      </w:r>
    </w:p>
    <w:p>
      <w:pPr>
        <w:pStyle w:val="ListBullet"/>
      </w:pPr>
      <w:r>
        <w:t xml:space="preserve">Age (yrs):  </w:t>
      </w:r>
      <w:r>
        <w:rPr>
          <w:b/>
        </w:rPr>
      </w:r>
    </w:p>
    <w:p>
      <w:pPr>
        <w:pStyle w:val="ListBullet"/>
      </w:pPr>
      <w:r>
        <w:t xml:space="preserve">Date of Birth:  </w:t>
      </w:r>
      <w:r>
        <w:rPr>
          <w:b/>
        </w:rPr>
      </w:r>
    </w:p>
    <w:p>
      <w:pPr>
        <w:pStyle w:val="ListBullet"/>
      </w:pPr>
      <w:r>
        <w:t xml:space="preserve">Place of Birth:  </w:t>
      </w:r>
      <w:r>
        <w:rPr>
          <w:b/>
        </w:rPr>
      </w:r>
    </w:p>
    <w:p>
      <w:pPr>
        <w:pStyle w:val="ListBullet"/>
      </w:pPr>
      <w:r>
        <w:t xml:space="preserve">Height (cm):  </w:t>
      </w:r>
      <w:r>
        <w:rPr>
          <w:b/>
        </w:rPr>
      </w:r>
    </w:p>
    <w:p>
      <w:pPr>
        <w:pStyle w:val="ListBullet"/>
      </w:pPr>
      <w:r>
        <w:t xml:space="preserve">Weight (kg):  </w:t>
      </w:r>
      <w:r>
        <w:rPr>
          <w:b/>
        </w:rPr>
      </w:r>
    </w:p>
    <w:p>
      <w:pPr>
        <w:pStyle w:val="ListBullet"/>
      </w:pPr>
      <w:r>
        <w:t xml:space="preserve">BMI:  </w:t>
      </w:r>
      <w:r>
        <w:rPr>
          <w:b/>
        </w:rPr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12; 12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12; 12</w:t>
      </w:r>
    </w:p>
    <w:p>
      <w:pPr>
        <w:pStyle w:val="ListBullet"/>
      </w:pPr>
      <w:r>
        <w:t xml:space="preserve">Duration of use:  </w:t>
      </w:r>
      <w:r>
        <w:rPr>
          <w:b/>
        </w:rPr>
        <w:t>12; 12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No Physical Activities</w:t>
      </w:r>
    </w:p>
    <w:p>
      <w:pPr>
        <w:pStyle w:val="ListBullet"/>
      </w:pPr>
      <w:r>
        <w:t xml:space="preserve">Type of Physical Activity:  </w:t>
      </w:r>
      <w:r>
        <w:rPr>
          <w:b/>
        </w:rPr>
        <w:t>NA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NA</w:t>
      </w:r>
    </w:p>
    <w:p/>
    <w:p>
      <w:pPr>
        <w:pStyle w:val="ListBullet"/>
      </w:pPr>
      <w:r>
        <w:t xml:space="preserve">Diet:  </w:t>
      </w:r>
      <w:r>
        <w:rPr>
          <w:b/>
        </w:rPr>
        <w:t>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NA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1</w:t>
      </w:r>
    </w:p>
    <w:p>
      <w:pPr>
        <w:pStyle w:val="ListBullet"/>
      </w:pPr>
      <w:r>
        <w:t xml:space="preserve">Sisters:  </w:t>
      </w:r>
      <w:r>
        <w:rPr>
          <w:b/>
        </w:rPr>
        <w:t>0</w:t>
      </w:r>
    </w:p>
    <w:p>
      <w:pPr>
        <w:pStyle w:val="ListBullet"/>
      </w:pPr>
      <w:r>
        <w:t xml:space="preserve">Brothers:  </w:t>
      </w:r>
      <w:r>
        <w:rPr>
          <w:b/>
        </w:rPr>
        <w:t>1</w:t>
      </w:r>
    </w:p>
    <w:p>
      <w:pPr>
        <w:pStyle w:val="ListBullet"/>
      </w:pPr>
      <w:r>
        <w:t xml:space="preserve">Children:  </w:t>
      </w:r>
      <w:r>
        <w:rPr>
          <w:b/>
        </w:rPr>
        <w:t>1</w:t>
      </w:r>
    </w:p>
    <w:p>
      <w:pPr>
        <w:pStyle w:val="ListBullet"/>
      </w:pPr>
      <w:r>
        <w:t xml:space="preserve">Daughters:  </w:t>
      </w:r>
      <w:r>
        <w:rPr>
          <w:b/>
        </w:rPr>
        <w:t>1</w:t>
      </w:r>
    </w:p>
    <w:p>
      <w:pPr>
        <w:pStyle w:val="ListBullet"/>
      </w:pPr>
      <w:r>
        <w:t xml:space="preserve">Sons:  </w:t>
      </w:r>
      <w:r>
        <w:rPr>
          <w:b/>
        </w:rPr>
        <w:t>0</w:t>
      </w:r>
    </w:p>
    <w:p>
      <w:pPr>
        <w:pStyle w:val="ListBullet"/>
      </w:pPr>
      <w:r>
        <w:t xml:space="preserve">Age at Menarche (yrs):  </w:t>
      </w:r>
      <w:r>
        <w:rPr>
          <w:b/>
        </w:rPr>
        <w:t>12</w:t>
      </w:r>
    </w:p>
    <w:p>
      <w:pPr>
        <w:pStyle w:val="ListBullet"/>
      </w:pPr>
      <w:r>
        <w:t xml:space="preserve">Menopausal Status:  </w:t>
      </w:r>
      <w:r>
        <w:rPr>
          <w:b/>
        </w:rPr>
        <w:t>Pre-menopausal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Pre-menopausal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12/3/2108</w:t>
      </w:r>
    </w:p>
    <w:p>
      <w:pPr>
        <w:pStyle w:val="ListBullet"/>
      </w:pPr>
      <w:r>
        <w:t xml:space="preserve">Period Type:  </w:t>
      </w:r>
      <w:r>
        <w:rPr>
          <w:b/>
        </w:rPr>
        <w:t>Regular</w:t>
      </w:r>
    </w:p>
    <w:p>
      <w:pPr>
        <w:pStyle w:val="ListBullet"/>
      </w:pPr>
      <w:r>
        <w:t xml:space="preserve">Number of pregnancies:  </w:t>
      </w:r>
      <w:r>
        <w:rPr>
          <w:b/>
        </w:rPr>
        <w:t>1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1</w:t>
      </w:r>
    </w:p>
    <w:p>
      <w:pPr>
        <w:pStyle w:val="ListBullet"/>
      </w:pPr>
      <w:r>
        <w:t xml:space="preserve">Number of abortions:  </w:t>
      </w:r>
      <w:r>
        <w:rPr>
          <w:b/>
        </w:rPr>
        <w:t>1</w:t>
      </w:r>
    </w:p>
    <w:p>
      <w:pPr>
        <w:pStyle w:val="ListBullet"/>
      </w:pPr>
      <w:r>
        <w:t xml:space="preserve">Age of first child:  </w:t>
      </w:r>
      <w:r>
        <w:rPr>
          <w:b/>
        </w:rPr>
        <w:t>12</w:t>
      </w:r>
    </w:p>
    <w:p>
      <w:pPr>
        <w:pStyle w:val="ListBullet"/>
      </w:pPr>
      <w:r>
        <w:t xml:space="preserve">Age at first pregnancy:  </w:t>
      </w:r>
      <w:r>
        <w:rPr>
          <w:b/>
        </w:rPr>
        <w:t>33</w:t>
      </w:r>
    </w:p>
    <w:p>
      <w:pPr>
        <w:pStyle w:val="ListBullet"/>
      </w:pPr>
      <w:r>
        <w:t xml:space="preserve">Age of last child:  </w:t>
      </w:r>
      <w:r>
        <w:rPr>
          <w:b/>
        </w:rPr>
        <w:t>12</w:t>
      </w:r>
    </w:p>
    <w:p>
      <w:pPr>
        <w:pStyle w:val="ListBullet"/>
      </w:pPr>
      <w:r>
        <w:t xml:space="preserve">Age at last pregnancy:  </w:t>
      </w:r>
      <w:r>
        <w:rPr>
          <w:b/>
        </w:rPr>
        <w:t>NA</w:t>
      </w:r>
    </w:p>
    <w:p>
      <w:pPr>
        <w:pStyle w:val="ListBullet"/>
      </w:pPr>
      <w:r>
        <w:t xml:space="preserve">Twice births in year:  </w:t>
      </w:r>
      <w:r>
        <w:rPr>
          <w:b/>
        </w:rPr>
        <w:t>NA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</w:t>
      </w:r>
    </w:p>
    <w:p>
      <w:pPr>
        <w:pStyle w:val="ListBullet"/>
      </w:pPr>
      <w:r>
        <w:t xml:space="preserve">Duration of Breast feeding:  </w:t>
      </w:r>
      <w:r>
        <w:rPr>
          <w:b/>
        </w:rPr>
        <w:t>1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Right Breast</w:t>
      </w:r>
    </w:p>
    <w:p>
      <w:pPr>
        <w:pStyle w:val="ListBullet"/>
      </w:pPr>
      <w:r>
        <w:t xml:space="preserve">Fertility treatment:  </w:t>
      </w:r>
      <w:r>
        <w:rPr>
          <w:b/>
        </w:rPr>
        <w:t>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12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12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12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Pregnancy from Treatment</w:t>
      </w:r>
    </w:p>
    <w:p>
      <w:pPr>
        <w:pStyle w:val="ListBullet"/>
      </w:pPr>
      <w:r>
        <w:t xml:space="preserve">Type of birth control used:  </w:t>
      </w:r>
      <w:r>
        <w:rPr>
          <w:b/>
        </w:rPr>
        <w:t>NA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NA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12; 12</w:t>
      </w:r>
    </w:p>
    <w:p>
      <w:pPr>
        <w:pStyle w:val="ListBullet"/>
      </w:pPr>
      <w:r>
        <w:t xml:space="preserve">Date of Diagnosis:  </w:t>
      </w:r>
      <w:r>
        <w:rPr>
          <w:b/>
        </w:rPr>
        <w:t>12; 12</w:t>
      </w:r>
    </w:p>
    <w:p>
      <w:pPr>
        <w:pStyle w:val="ListBullet"/>
      </w:pPr>
      <w:r>
        <w:t xml:space="preserve">Treatment:  </w:t>
      </w:r>
      <w:r>
        <w:rPr>
          <w:b/>
        </w:rPr>
        <w:t>12; 12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12</w:t>
      </w:r>
    </w:p>
    <w:p>
      <w:pPr>
        <w:pStyle w:val="ListBullet"/>
      </w:pPr>
      <w:r>
        <w:t xml:space="preserve">Year of Diagnosis:  </w:t>
      </w:r>
      <w:r>
        <w:rPr>
          <w:b/>
        </w:rPr>
        <w:t>12</w:t>
      </w:r>
    </w:p>
    <w:p>
      <w:pPr>
        <w:pStyle w:val="ListBullet"/>
      </w:pPr>
      <w:r>
        <w:t xml:space="preserve">Treatment taken:  </w:t>
      </w:r>
      <w:r>
        <w:rPr>
          <w:b/>
        </w:rPr>
        <w:t>Surgery</w:t>
      </w:r>
    </w:p>
    <w:p>
      <w:pPr>
        <w:pStyle w:val="ListBullet"/>
      </w:pPr>
      <w:r>
        <w:t xml:space="preserve">Details of Treatment taken:  </w:t>
      </w:r>
      <w:r>
        <w:rPr>
          <w:b/>
        </w:rPr>
        <w:t>12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12; Immediate Family; 12; 12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12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Pain or tenderness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12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No Metastatis Symptoms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