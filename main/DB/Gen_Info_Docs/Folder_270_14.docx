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270/14</w:t>
      </w:r>
    </w:p>
    <w:p>
      <w:pPr>
        <w:pStyle w:val="Quote"/>
      </w:pPr>
      <w:r>
        <w:t>Document Created on 09-Apr-2018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3</w:t>
      </w:r>
    </w:p>
    <w:p>
      <w:pPr>
        <w:pStyle w:val="ListBullet"/>
      </w:pPr>
      <w:r>
        <w:t xml:space="preserve">Name:  </w:t>
      </w:r>
      <w:r>
        <w:rPr>
          <w:b/>
        </w:rPr>
        <w:t>Rekha Panse</w:t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  <w:t>08/12/2014</w:t>
      </w:r>
    </w:p>
    <w:p>
      <w:pPr>
        <w:pStyle w:val="ListBullet"/>
      </w:pPr>
      <w:r>
        <w:t xml:space="preserve">Permanent Address:  </w:t>
      </w:r>
      <w:r>
        <w:rPr>
          <w:b/>
        </w:rPr>
        <w:t>1187/5, Satvek, Ghole Cross Road, Pune- 411005</w:t>
      </w:r>
    </w:p>
    <w:p>
      <w:pPr>
        <w:pStyle w:val="ListBullet"/>
      </w:pPr>
      <w:r>
        <w:t xml:space="preserve">Current Address:  </w:t>
      </w:r>
      <w:r>
        <w:rPr>
          <w:b/>
        </w:rPr>
        <w:t>1187/5, Satvek, Ghole Cross Road, Pune- 411005</w:t>
      </w:r>
    </w:p>
    <w:p>
      <w:pPr>
        <w:pStyle w:val="ListBullet"/>
      </w:pPr>
      <w:r>
        <w:t xml:space="preserve">Phone Number:  </w:t>
      </w:r>
      <w:r>
        <w:rPr>
          <w:b/>
        </w:rPr>
        <w:t>9922819006</w:t>
      </w:r>
    </w:p>
    <w:p>
      <w:pPr>
        <w:pStyle w:val="ListBullet"/>
      </w:pPr>
      <w:r>
        <w:t xml:space="preserve">Email ID:  </w:t>
      </w:r>
      <w:r>
        <w:rPr>
          <w:b/>
        </w:rPr>
        <w:t>jkpanse62@gmail.com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64</w:t>
      </w:r>
    </w:p>
    <w:p>
      <w:pPr>
        <w:pStyle w:val="ListBullet"/>
      </w:pPr>
      <w:r>
        <w:t xml:space="preserve">Date of Birth:  </w:t>
      </w:r>
      <w:r>
        <w:rPr>
          <w:b/>
        </w:rPr>
        <w:t>09/08/1950</w:t>
      </w:r>
    </w:p>
    <w:p>
      <w:pPr>
        <w:pStyle w:val="ListBullet"/>
      </w:pPr>
      <w:r>
        <w:t xml:space="preserve">Place of Birth:  </w:t>
      </w:r>
      <w:r>
        <w:rPr>
          <w:b/>
        </w:rPr>
        <w:t>India</w:t>
      </w:r>
    </w:p>
    <w:p>
      <w:pPr>
        <w:pStyle w:val="ListBullet"/>
      </w:pPr>
      <w:r>
        <w:t xml:space="preserve">Height (cm):  </w:t>
      </w:r>
      <w:r>
        <w:rPr>
          <w:b/>
        </w:rPr>
        <w:t>1</w:t>
      </w:r>
    </w:p>
    <w:p>
      <w:pPr>
        <w:pStyle w:val="ListBullet"/>
      </w:pPr>
      <w:r>
        <w:t xml:space="preserve">Weight (kg):  </w:t>
      </w:r>
      <w:r>
        <w:rPr>
          <w:b/>
        </w:rPr>
        <w:t>1</w:t>
      </w:r>
    </w:p>
    <w:p>
      <w:pPr>
        <w:pStyle w:val="ListBullet"/>
      </w:pPr>
      <w:r>
        <w:t xml:space="preserve">BMI:  </w:t>
      </w:r>
      <w:r>
        <w:rPr>
          <w:b/>
        </w:rPr>
        <w:t>10000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2</w:t>
      </w:r>
    </w:p>
    <w:p/>
    <w:p>
      <w:pPr>
        <w:pStyle w:val="ListBullet"/>
      </w:pPr>
      <w:r>
        <w:t xml:space="preserve">Marital_Status:  </w:t>
      </w:r>
      <w:r>
        <w:rPr>
          <w:b/>
        </w:rPr>
      </w:r>
    </w:p>
    <w:p>
      <w:pPr>
        <w:pStyle w:val="ListBullet"/>
      </w:pPr>
      <w:r>
        <w:t xml:space="preserve">Siblings:  </w:t>
      </w:r>
      <w:r>
        <w:rPr>
          <w:b/>
        </w:rPr>
      </w:r>
    </w:p>
    <w:p>
      <w:pPr>
        <w:pStyle w:val="ListBullet"/>
      </w:pPr>
      <w:r>
        <w:t xml:space="preserve">Sisters:  </w:t>
      </w:r>
      <w:r>
        <w:rPr>
          <w:b/>
        </w:rPr>
      </w:r>
    </w:p>
    <w:p>
      <w:pPr>
        <w:pStyle w:val="ListBullet"/>
      </w:pPr>
      <w:r>
        <w:t xml:space="preserve">Brothers:  </w:t>
      </w:r>
      <w:r>
        <w:rPr>
          <w:b/>
        </w:rPr>
      </w:r>
    </w:p>
    <w:p>
      <w:pPr>
        <w:pStyle w:val="ListBullet"/>
      </w:pPr>
      <w:r>
        <w:t xml:space="preserve">Children:  </w:t>
      </w:r>
      <w:r>
        <w:rPr>
          <w:b/>
        </w:rPr>
      </w:r>
    </w:p>
    <w:p>
      <w:pPr>
        <w:pStyle w:val="ListBullet"/>
      </w:pPr>
      <w:r>
        <w:t xml:space="preserve">Daughters:  </w:t>
      </w:r>
      <w:r>
        <w:rPr>
          <w:b/>
        </w:rPr>
      </w:r>
    </w:p>
    <w:p>
      <w:pPr>
        <w:pStyle w:val="ListBullet"/>
      </w:pPr>
      <w:r>
        <w:t xml:space="preserve">Sons:  </w:t>
      </w:r>
      <w:r>
        <w:rPr>
          <w:b/>
        </w:rPr>
      </w:r>
    </w:p>
    <w:p>
      <w:pPr>
        <w:pStyle w:val="ListBullet"/>
      </w:pPr>
      <w:r>
        <w:t xml:space="preserve">Age at Menarche (yrs):  </w:t>
      </w:r>
      <w:r>
        <w:rPr>
          <w:b/>
        </w:rPr>
      </w:r>
    </w:p>
    <w:p>
      <w:pPr>
        <w:pStyle w:val="ListBullet"/>
      </w:pPr>
      <w:r>
        <w:t xml:space="preserve">Menopausal Status:  </w:t>
      </w:r>
      <w:r>
        <w:rPr>
          <w:b/>
        </w:rPr>
      </w:r>
    </w:p>
    <w:p>
      <w:pPr>
        <w:pStyle w:val="ListBullet"/>
      </w:pPr>
      <w:r>
        <w:t xml:space="preserve">Age at Menopause (yrs):  </w:t>
      </w:r>
      <w:r>
        <w:rPr>
          <w:b/>
        </w:rPr>
      </w:r>
    </w:p>
    <w:p>
      <w:pPr>
        <w:pStyle w:val="ListBullet"/>
      </w:pPr>
      <w:r>
        <w:t xml:space="preserve">Date of last menstrual period:  </w:t>
      </w:r>
      <w:r>
        <w:rPr>
          <w:b/>
        </w:rPr>
      </w:r>
    </w:p>
    <w:p>
      <w:pPr>
        <w:pStyle w:val="ListBullet"/>
      </w:pPr>
      <w:r>
        <w:t xml:space="preserve">Period Type:  </w:t>
      </w:r>
      <w:r>
        <w:rPr>
          <w:b/>
        </w:rPr>
      </w:r>
    </w:p>
    <w:p>
      <w:pPr>
        <w:pStyle w:val="ListBullet"/>
      </w:pPr>
      <w:r>
        <w:t xml:space="preserve">Number of pregnancies:  </w:t>
      </w:r>
      <w:r>
        <w:rPr>
          <w:b/>
        </w:rPr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</w:r>
    </w:p>
    <w:p>
      <w:pPr>
        <w:pStyle w:val="ListBullet"/>
      </w:pPr>
      <w:r>
        <w:t xml:space="preserve">Number of abortions:  </w:t>
      </w:r>
      <w:r>
        <w:rPr>
          <w:b/>
        </w:rPr>
      </w:r>
    </w:p>
    <w:p>
      <w:pPr>
        <w:pStyle w:val="ListBullet"/>
      </w:pPr>
      <w:r>
        <w:t xml:space="preserve">Age of first child:  </w:t>
      </w:r>
      <w:r>
        <w:rPr>
          <w:b/>
        </w:rPr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</w:r>
    </w:p>
    <w:p>
      <w:pPr>
        <w:pStyle w:val="ListBullet"/>
      </w:pPr>
      <w:r>
        <w:t xml:space="preserve">Breast feeding:  </w:t>
      </w:r>
      <w:r>
        <w:rPr>
          <w:b/>
        </w:rPr>
      </w:r>
    </w:p>
    <w:p>
      <w:pPr>
        <w:pStyle w:val="ListBullet"/>
      </w:pPr>
      <w:r>
        <w:t xml:space="preserve">Child Breast feeding:  </w:t>
      </w:r>
      <w:r>
        <w:rPr>
          <w:b/>
        </w:rPr>
      </w:r>
    </w:p>
    <w:p>
      <w:pPr>
        <w:pStyle w:val="ListBullet"/>
      </w:pPr>
      <w:r>
        <w:t xml:space="preserve">Duration of Breast feeding:  </w:t>
      </w:r>
      <w:r>
        <w:rPr>
          <w:b/>
        </w:rPr>
      </w:r>
    </w:p>
    <w:p>
      <w:pPr>
        <w:pStyle w:val="ListBullet"/>
      </w:pPr>
      <w:r>
        <w:t xml:space="preserve">Breast Usage for Breast feeding:  </w:t>
      </w:r>
      <w:r>
        <w:rPr>
          <w:b/>
        </w:rPr>
      </w:r>
    </w:p>
    <w:p>
      <w:pPr>
        <w:pStyle w:val="ListBullet"/>
      </w:pPr>
      <w:r>
        <w:t xml:space="preserve">Fertility treatment:  </w:t>
      </w:r>
      <w:r>
        <w:rPr>
          <w:b/>
        </w:rPr>
      </w:r>
    </w:p>
    <w:p>
      <w:pPr>
        <w:pStyle w:val="ListBullet"/>
      </w:pPr>
      <w:r>
        <w:t xml:space="preserve">Type of fertility treatment:  </w:t>
      </w:r>
      <w:r>
        <w:rPr>
          <w:b/>
        </w:rPr>
      </w:r>
    </w:p>
    <w:p>
      <w:pPr>
        <w:pStyle w:val="ListBullet"/>
      </w:pPr>
      <w:r>
        <w:t xml:space="preserve">Details of fertility treatment:  </w:t>
      </w:r>
      <w:r>
        <w:rPr>
          <w:b/>
        </w:rPr>
      </w:r>
    </w:p>
    <w:p>
      <w:pPr>
        <w:pStyle w:val="ListBullet"/>
      </w:pPr>
      <w:r>
        <w:t xml:space="preserve">Cycles of fertility treatment:  </w:t>
      </w:r>
      <w:r>
        <w:rPr>
          <w:b/>
        </w:rPr>
      </w:r>
    </w:p>
    <w:p>
      <w:pPr>
        <w:pStyle w:val="ListBullet"/>
      </w:pPr>
      <w:r>
        <w:t xml:space="preserve">Successful fertility treatment:  </w:t>
      </w:r>
      <w:r>
        <w:rPr>
          <w:b/>
        </w:rPr>
      </w:r>
    </w:p>
    <w:p>
      <w:pPr>
        <w:pStyle w:val="ListBullet"/>
      </w:pPr>
      <w:r>
        <w:t xml:space="preserve">Type of birth control used:  </w:t>
      </w:r>
      <w:r>
        <w:rPr>
          <w:b/>
        </w:rPr>
      </w:r>
    </w:p>
    <w:p>
      <w:pPr>
        <w:pStyle w:val="ListBullet"/>
      </w:pPr>
      <w:r>
        <w:t xml:space="preserve">Details of birth control used:  </w:t>
      </w:r>
      <w:r>
        <w:rPr>
          <w:b/>
        </w:rPr>
      </w:r>
    </w:p>
    <w:p>
      <w:pPr>
        <w:pStyle w:val="ListBullet"/>
      </w:pPr>
      <w:r>
        <w:t xml:space="preserve">Duration of birth control:  </w:t>
      </w:r>
      <w:r>
        <w:rPr>
          <w:b/>
        </w:rPr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</w:r>
    </w:p>
    <w:p/>
    <w:p>
      <w:pPr>
        <w:pStyle w:val="ListBullet"/>
      </w:pPr>
      <w:r>
        <w:t xml:space="preserve">Right Breast symptoms:  </w:t>
      </w:r>
      <w:r>
        <w:rPr>
          <w:b/>
        </w:rPr>
      </w:r>
    </w:p>
    <w:p>
      <w:pPr>
        <w:pStyle w:val="ListBullet"/>
      </w:pPr>
      <w:r>
        <w:t xml:space="preserve">Duration of symptoms in Right Breast:  </w:t>
      </w:r>
      <w:r>
        <w:rPr>
          <w:b/>
        </w:rPr>
      </w:r>
    </w:p>
    <w:p>
      <w:pPr>
        <w:pStyle w:val="ListBullet"/>
      </w:pPr>
      <w:r>
        <w:t xml:space="preserve">Left Breast symptoms:  </w:t>
      </w:r>
      <w:r>
        <w:rPr>
          <w:b/>
        </w:rPr>
      </w:r>
    </w:p>
    <w:p>
      <w:pPr>
        <w:pStyle w:val="ListBullet"/>
      </w:pPr>
      <w:r>
        <w:t xml:space="preserve">Duration of symptoms in Left Breast:  </w:t>
      </w:r>
      <w:r>
        <w:rPr>
          <w:b/>
        </w:rPr>
      </w:r>
    </w:p>
    <w:p>
      <w:pPr>
        <w:pStyle w:val="ListBullet"/>
      </w:pPr>
      <w:r>
        <w:t xml:space="preserve">Other Symptoms in Right Breast:  </w:t>
      </w:r>
      <w:r>
        <w:rPr>
          <w:b/>
        </w:rPr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</w:r>
    </w:p>
    <w:p>
      <w:pPr>
        <w:pStyle w:val="ListBullet"/>
      </w:pPr>
      <w:r>
        <w:t xml:space="preserve">Other Symptoms in Left Breast:  </w:t>
      </w:r>
      <w:r>
        <w:rPr>
          <w:b/>
        </w:rPr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</w:r>
    </w:p>
    <w:p>
      <w:pPr>
        <w:pStyle w:val="ListBullet"/>
      </w:pPr>
      <w:r>
        <w:t xml:space="preserve">Metastasis Symptoms:  </w:t>
      </w:r>
      <w:r>
        <w:rPr>
          <w:b/>
        </w:rPr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