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443/15</w:t>
      </w:r>
    </w:p>
    <w:p>
      <w:pPr>
        <w:pStyle w:val="Quote"/>
      </w:pPr>
      <w:r>
        <w:t>Document Created on 11-Apr-2018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5</w:t>
      </w:r>
    </w:p>
    <w:p>
      <w:pPr>
        <w:pStyle w:val="ListBullet"/>
      </w:pPr>
      <w:r>
        <w:t xml:space="preserve">Name:  </w:t>
      </w:r>
      <w:r>
        <w:rPr>
          <w:b/>
        </w:rPr>
        <w:t>Mahalatchmee Thomas</w:t>
      </w:r>
    </w:p>
    <w:p>
      <w:pPr>
        <w:pStyle w:val="ListBullet"/>
      </w:pPr>
      <w:r>
        <w:t xml:space="preserve">Aadhaar Card Number:  </w:t>
      </w:r>
      <w:r>
        <w:rPr>
          <w:b/>
        </w:rPr>
      </w:r>
    </w:p>
    <w:p>
      <w:pPr>
        <w:pStyle w:val="ListBullet"/>
      </w:pPr>
      <w:r>
        <w:t xml:space="preserve">Date of First Visit:  </w:t>
      </w:r>
      <w:r>
        <w:rPr>
          <w:b/>
        </w:rPr>
        <w:t>18/08/2015</w:t>
      </w:r>
    </w:p>
    <w:p>
      <w:pPr>
        <w:pStyle w:val="ListBullet"/>
      </w:pPr>
      <w:r>
        <w:t xml:space="preserve">Permanent Address:  </w:t>
      </w:r>
      <w:r>
        <w:rPr>
          <w:b/>
        </w:rPr>
        <w:t>B-401, Silver Woods, Koregaon Park, Opposite Oak Wood Hotel, Pune.</w:t>
      </w:r>
    </w:p>
    <w:p>
      <w:pPr>
        <w:pStyle w:val="ListBullet"/>
      </w:pPr>
      <w:r>
        <w:t xml:space="preserve">Current Address:  </w:t>
      </w:r>
      <w:r>
        <w:rPr>
          <w:b/>
        </w:rPr>
        <w:t>B-401, Silver Woods, Koregaon Park, Opposite Oak Wood Hotel, Pune.</w:t>
      </w:r>
    </w:p>
    <w:p>
      <w:pPr>
        <w:pStyle w:val="ListBullet"/>
      </w:pPr>
      <w:r>
        <w:t xml:space="preserve">Phone Number:  </w:t>
      </w:r>
      <w:r>
        <w:rPr>
          <w:b/>
        </w:rPr>
        <w:t>7506141730</w:t>
      </w:r>
    </w:p>
    <w:p>
      <w:pPr>
        <w:pStyle w:val="ListBullet"/>
      </w:pPr>
      <w:r>
        <w:t xml:space="preserve">Email ID:  </w:t>
      </w:r>
      <w:r>
        <w:rPr>
          <w:b/>
        </w:rPr>
        <w:t>NA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71</w:t>
      </w:r>
    </w:p>
    <w:p>
      <w:pPr>
        <w:pStyle w:val="ListBullet"/>
      </w:pPr>
      <w:r>
        <w:t xml:space="preserve">Date of Birth:  </w:t>
      </w:r>
      <w:r>
        <w:rPr>
          <w:b/>
        </w:rPr>
        <w:t>12/12/1943</w:t>
      </w:r>
    </w:p>
    <w:p>
      <w:pPr>
        <w:pStyle w:val="ListBullet"/>
      </w:pPr>
      <w:r>
        <w:t xml:space="preserve">Place of Birth:  </w:t>
      </w:r>
      <w:r>
        <w:rPr>
          <w:b/>
        </w:rPr>
        <w:t>India</w:t>
      </w:r>
    </w:p>
    <w:p>
      <w:pPr>
        <w:pStyle w:val="ListBullet"/>
      </w:pPr>
      <w:r>
        <w:t xml:space="preserve">Height (cm):  </w:t>
      </w:r>
      <w:r>
        <w:rPr>
          <w:b/>
        </w:rPr>
        <w:t>NA</w:t>
      </w:r>
    </w:p>
    <w:p>
      <w:pPr>
        <w:pStyle w:val="ListBullet"/>
      </w:pPr>
      <w:r>
        <w:t xml:space="preserve">Weight (kg):  </w:t>
      </w:r>
      <w:r>
        <w:rPr>
          <w:b/>
        </w:rPr>
        <w:t>NA</w:t>
      </w:r>
    </w:p>
    <w:p>
      <w:pPr>
        <w:pStyle w:val="ListBullet"/>
      </w:pPr>
      <w:r>
        <w:t xml:space="preserve">BMI:  </w:t>
      </w:r>
      <w:r>
        <w:rPr>
          <w:b/>
        </w:rPr>
        <w:t>NA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Calcium; Vitamin B12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1; 1</w:t>
      </w:r>
    </w:p>
    <w:p>
      <w:pPr>
        <w:pStyle w:val="ListBullet"/>
      </w:pPr>
      <w:r>
        <w:t xml:space="preserve">Duration of use:  </w:t>
      </w:r>
      <w:r>
        <w:rPr>
          <w:b/>
        </w:rPr>
        <w:t>NA; NA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No Physical Activities</w:t>
      </w:r>
    </w:p>
    <w:p>
      <w:pPr>
        <w:pStyle w:val="ListBullet"/>
      </w:pPr>
      <w:r>
        <w:t xml:space="preserve">Type of Physical Activity:  </w:t>
      </w:r>
      <w:r>
        <w:rPr>
          <w:b/>
        </w:rPr>
        <w:t>NA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NA</w:t>
      </w:r>
    </w:p>
    <w:p/>
    <w:p>
      <w:pPr>
        <w:pStyle w:val="ListBullet"/>
      </w:pPr>
      <w:r>
        <w:t xml:space="preserve">Diet:  </w:t>
      </w:r>
      <w:r>
        <w:rPr>
          <w:b/>
        </w:rPr>
        <w:t>Non-Vegetarian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occassionally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NA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5</w:t>
      </w:r>
    </w:p>
    <w:p>
      <w:pPr>
        <w:pStyle w:val="ListBullet"/>
      </w:pPr>
      <w:r>
        <w:t xml:space="preserve">Sisters:  </w:t>
      </w:r>
      <w:r>
        <w:rPr>
          <w:b/>
        </w:rPr>
        <w:t>3</w:t>
      </w:r>
    </w:p>
    <w:p>
      <w:pPr>
        <w:pStyle w:val="ListBullet"/>
      </w:pPr>
      <w:r>
        <w:t xml:space="preserve">Brothers:  </w:t>
      </w:r>
      <w:r>
        <w:rPr>
          <w:b/>
        </w:rPr>
        <w:t>2</w:t>
      </w:r>
    </w:p>
    <w:p>
      <w:pPr>
        <w:pStyle w:val="ListBullet"/>
      </w:pPr>
      <w:r>
        <w:t xml:space="preserve">Children:  </w:t>
      </w:r>
      <w:r>
        <w:rPr>
          <w:b/>
        </w:rPr>
        <w:t>4</w:t>
      </w:r>
    </w:p>
    <w:p>
      <w:pPr>
        <w:pStyle w:val="ListBullet"/>
      </w:pPr>
      <w:r>
        <w:t xml:space="preserve">Daughters:  </w:t>
      </w:r>
      <w:r>
        <w:rPr>
          <w:b/>
        </w:rPr>
        <w:t>2</w:t>
      </w:r>
    </w:p>
    <w:p>
      <w:pPr>
        <w:pStyle w:val="ListBullet"/>
      </w:pPr>
      <w:r>
        <w:t xml:space="preserve">Sons:  </w:t>
      </w:r>
      <w:r>
        <w:rPr>
          <w:b/>
        </w:rPr>
        <w:t>2</w:t>
      </w:r>
    </w:p>
    <w:p>
      <w:pPr>
        <w:pStyle w:val="ListBullet"/>
      </w:pPr>
      <w:r>
        <w:t xml:space="preserve">Age at Menarche (yrs):  </w:t>
      </w:r>
      <w:r>
        <w:rPr>
          <w:b/>
        </w:rPr>
        <w:t>13</w:t>
      </w:r>
    </w:p>
    <w:p>
      <w:pPr>
        <w:pStyle w:val="ListBullet"/>
      </w:pPr>
      <w:r>
        <w:t xml:space="preserve">Menopausal Status:  </w:t>
      </w:r>
      <w:r>
        <w:rPr>
          <w:b/>
        </w:rPr>
        <w:t>Post-Menopausal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NA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Last menstrual period NA yrs</w:t>
      </w:r>
    </w:p>
    <w:p>
      <w:pPr>
        <w:pStyle w:val="ListBullet"/>
      </w:pPr>
      <w:r>
        <w:t xml:space="preserve">Period Type:  </w:t>
      </w:r>
      <w:r>
        <w:rPr>
          <w:b/>
        </w:rPr>
        <w:t>NA</w:t>
      </w:r>
    </w:p>
    <w:p>
      <w:pPr>
        <w:pStyle w:val="ListBullet"/>
      </w:pPr>
      <w:r>
        <w:t xml:space="preserve">Number of pregnancies:  </w:t>
      </w:r>
      <w:r>
        <w:rPr>
          <w:b/>
        </w:rPr>
        <w:t>4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4</w:t>
      </w:r>
    </w:p>
    <w:p>
      <w:pPr>
        <w:pStyle w:val="ListBullet"/>
      </w:pPr>
      <w:r>
        <w:t xml:space="preserve">Number of abortions:  </w:t>
      </w:r>
      <w:r>
        <w:rPr>
          <w:b/>
        </w:rPr>
        <w:t>3</w:t>
      </w:r>
    </w:p>
    <w:p>
      <w:pPr>
        <w:pStyle w:val="ListBullet"/>
      </w:pPr>
      <w:r>
        <w:t xml:space="preserve">Age of first child:  </w:t>
      </w:r>
      <w:r>
        <w:rPr>
          <w:b/>
        </w:rPr>
        <w:t>52</w:t>
      </w:r>
    </w:p>
    <w:p>
      <w:pPr>
        <w:pStyle w:val="ListBullet"/>
      </w:pPr>
      <w:r>
        <w:t xml:space="preserve">Age at first pregnancy:  </w:t>
      </w:r>
      <w:r>
        <w:rPr>
          <w:b/>
        </w:rPr>
      </w:r>
    </w:p>
    <w:p>
      <w:pPr>
        <w:pStyle w:val="ListBullet"/>
      </w:pPr>
      <w:r>
        <w:t xml:space="preserve">Age of last child:  </w:t>
      </w:r>
      <w:r>
        <w:rPr>
          <w:b/>
        </w:rPr>
        <w:t>37</w:t>
      </w:r>
    </w:p>
    <w:p>
      <w:pPr>
        <w:pStyle w:val="ListBullet"/>
      </w:pPr>
      <w:r>
        <w:t xml:space="preserve">Age at last pregnancy:  </w:t>
      </w:r>
      <w:r>
        <w:rPr>
          <w:b/>
        </w:rPr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No 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NA</w:t>
      </w:r>
    </w:p>
    <w:p>
      <w:pPr>
        <w:pStyle w:val="ListBullet"/>
      </w:pPr>
      <w:r>
        <w:t xml:space="preserve">Duration of Breast feeding:  </w:t>
      </w:r>
      <w:r>
        <w:rPr>
          <w:b/>
        </w:rPr>
        <w:t>NA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NA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 xml:space="preserve">Not used 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NA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Cardiac Arrest(2010), BP(23 yrs), Thyroid(2016)</w:t>
      </w:r>
    </w:p>
    <w:p>
      <w:pPr>
        <w:pStyle w:val="ListBullet"/>
      </w:pPr>
      <w:r>
        <w:t xml:space="preserve">Date of Diagnosis:  </w:t>
      </w:r>
      <w:r>
        <w:rPr>
          <w:b/>
        </w:rPr>
        <w:t>NA</w:t>
      </w:r>
    </w:p>
    <w:p>
      <w:pPr>
        <w:pStyle w:val="ListBullet"/>
      </w:pPr>
      <w:r>
        <w:t xml:space="preserve">Treatment:  </w:t>
      </w:r>
      <w:r>
        <w:rPr>
          <w:b/>
        </w:rPr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NA</w:t>
      </w:r>
    </w:p>
    <w:p>
      <w:pPr>
        <w:pStyle w:val="ListBullet"/>
      </w:pPr>
      <w:r>
        <w:t xml:space="preserve">Year of Diagnosis:  </w:t>
      </w:r>
      <w:r>
        <w:rPr>
          <w:b/>
        </w:rPr>
        <w:t>NA</w:t>
      </w:r>
    </w:p>
    <w:p>
      <w:pPr>
        <w:pStyle w:val="ListBullet"/>
      </w:pPr>
      <w:r>
        <w:t xml:space="preserve">Treatment taken:  </w:t>
      </w:r>
      <w:r>
        <w:rPr>
          <w:b/>
        </w:rPr>
        <w:t>NA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NA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Lung Cancer; Maternal Family; Mother; NA|Womb Cancer; Maternal Family; Aunt; 64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NA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Lumps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No Metastatis Symptoms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