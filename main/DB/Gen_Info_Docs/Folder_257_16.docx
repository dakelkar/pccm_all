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257/16</w:t>
      </w:r>
    </w:p>
    <w:p>
      <w:pPr>
        <w:pStyle w:val="Quote"/>
      </w:pPr>
      <w:r>
        <w:t>Document Created on 09-Apr-2018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2</w:t>
      </w:r>
    </w:p>
    <w:p>
      <w:pPr>
        <w:pStyle w:val="ListBullet"/>
      </w:pPr>
      <w:r>
        <w:t xml:space="preserve">Name:  </w:t>
      </w:r>
      <w:r>
        <w:rPr>
          <w:b/>
        </w:rPr>
        <w:t>Anita Hingorani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10/12/2016</w:t>
      </w:r>
    </w:p>
    <w:p>
      <w:pPr>
        <w:pStyle w:val="ListBullet"/>
      </w:pPr>
      <w:r>
        <w:t xml:space="preserve">Permanent Address:  </w:t>
      </w:r>
      <w:r>
        <w:rPr>
          <w:b/>
        </w:rPr>
        <w:t>C-501, Wateridge, Opp Atur nagar, Undri, Pune 411060</w:t>
      </w:r>
    </w:p>
    <w:p>
      <w:pPr>
        <w:pStyle w:val="ListBullet"/>
      </w:pPr>
      <w:r>
        <w:t xml:space="preserve">Current Address:  </w:t>
      </w:r>
      <w:r>
        <w:rPr>
          <w:b/>
        </w:rPr>
        <w:t>C-501, Wateridge, Opp Atur nagar, Undri, Pune 411060</w:t>
      </w:r>
    </w:p>
    <w:p>
      <w:pPr>
        <w:pStyle w:val="ListBullet"/>
      </w:pPr>
      <w:r>
        <w:t xml:space="preserve">Phone Number:  </w:t>
      </w:r>
      <w:r>
        <w:rPr>
          <w:b/>
        </w:rPr>
        <w:t>9922279118</w:t>
      </w:r>
    </w:p>
    <w:p>
      <w:pPr>
        <w:pStyle w:val="ListBullet"/>
      </w:pPr>
      <w:r>
        <w:t xml:space="preserve">Email ID:  </w:t>
      </w:r>
      <w:r>
        <w:rPr>
          <w:b/>
        </w:rPr>
        <w:t>hingoranianu@gmail.com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55</w:t>
      </w:r>
    </w:p>
    <w:p>
      <w:pPr>
        <w:pStyle w:val="ListBullet"/>
      </w:pPr>
      <w:r>
        <w:t xml:space="preserve">Date of Birth:  </w:t>
      </w:r>
      <w:r>
        <w:rPr>
          <w:b/>
        </w:rPr>
        <w:t>12/09/1961</w:t>
      </w:r>
    </w:p>
    <w:p>
      <w:pPr>
        <w:pStyle w:val="ListBullet"/>
      </w:pPr>
      <w:r>
        <w:t xml:space="preserve">Place of Birth:  </w:t>
      </w:r>
      <w:r>
        <w:rPr>
          <w:b/>
        </w:rPr>
        <w:t>India</w:t>
      </w:r>
    </w:p>
    <w:p>
      <w:pPr>
        <w:pStyle w:val="ListBullet"/>
      </w:pPr>
      <w:r>
        <w:t xml:space="preserve">Height (cm):  </w:t>
      </w:r>
      <w:r>
        <w:rPr>
          <w:b/>
        </w:rPr>
        <w:t>156</w:t>
      </w:r>
    </w:p>
    <w:p>
      <w:pPr>
        <w:pStyle w:val="ListBullet"/>
      </w:pPr>
      <w:r>
        <w:t xml:space="preserve">Weight (kg):  </w:t>
      </w:r>
      <w:r>
        <w:rPr>
          <w:b/>
        </w:rPr>
        <w:t>82</w:t>
      </w:r>
    </w:p>
    <w:p>
      <w:pPr>
        <w:pStyle w:val="ListBullet"/>
      </w:pPr>
      <w:r>
        <w:t xml:space="preserve">BMI:  </w:t>
      </w:r>
      <w:r>
        <w:rPr>
          <w:b/>
        </w:rPr>
        <w:t>34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y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Calcium and Iron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1/day</w:t>
      </w:r>
    </w:p>
    <w:p>
      <w:pPr>
        <w:pStyle w:val="ListBullet"/>
      </w:pPr>
      <w:r>
        <w:t xml:space="preserve">Duration of use:  </w:t>
      </w:r>
      <w:r>
        <w:rPr>
          <w:b/>
        </w:rPr>
        <w:t>4 years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Walking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daily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No Siblings</w:t>
      </w:r>
    </w:p>
    <w:p>
      <w:pPr>
        <w:pStyle w:val="ListBullet"/>
      </w:pPr>
      <w:r>
        <w:t xml:space="preserve">Sisters:  </w:t>
      </w:r>
      <w:r>
        <w:rPr>
          <w:b/>
        </w:rPr>
        <w:t>0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50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50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30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27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 xml:space="preserve"> 12; 24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hormonal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3 years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No 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NA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Breast Cancer; Maternal Family; Mother; 60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10/12/16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