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222/12</w:t>
      </w:r>
    </w:p>
    <w:p>
      <w:pPr>
        <w:pStyle w:val="Quote"/>
      </w:pPr>
      <w:r>
        <w:t>Document Created on 10-Apr-2018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4</w:t>
      </w:r>
    </w:p>
    <w:p>
      <w:pPr>
        <w:pStyle w:val="ListBullet"/>
      </w:pPr>
      <w:r>
        <w:t xml:space="preserve">Name:  </w:t>
      </w:r>
      <w:r>
        <w:rPr>
          <w:b/>
        </w:rPr>
        <w:t>Tarannum Tamboli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05/10/2012</w:t>
      </w:r>
    </w:p>
    <w:p>
      <w:pPr>
        <w:pStyle w:val="ListBullet"/>
      </w:pPr>
      <w:r>
        <w:t xml:space="preserve">Permanent Address:  </w:t>
      </w:r>
      <w:r>
        <w:rPr>
          <w:b/>
        </w:rPr>
        <w:t>Flat no 202, 2nd floor, Ravi Ranjana Bldg, near Prakash Elite, Kharalwadi, Pimpri, Pune 411018</w:t>
      </w:r>
    </w:p>
    <w:p>
      <w:pPr>
        <w:pStyle w:val="ListBullet"/>
      </w:pPr>
      <w:r>
        <w:t xml:space="preserve">Current Address:  </w:t>
      </w:r>
      <w:r>
        <w:rPr>
          <w:b/>
        </w:rPr>
        <w:t>Flat no 202, 2nd floor, Ravi Ranjana Bldg, near Prakash Elite, Kharalwadi, Pimpri, Pune 411018</w:t>
      </w:r>
    </w:p>
    <w:p>
      <w:pPr>
        <w:pStyle w:val="ListBullet"/>
      </w:pPr>
      <w:r>
        <w:t xml:space="preserve">Phone Number:  </w:t>
      </w:r>
      <w:r>
        <w:rPr>
          <w:b/>
        </w:rPr>
        <w:t>9371121460</w:t>
      </w:r>
    </w:p>
    <w:p>
      <w:pPr>
        <w:pStyle w:val="ListBullet"/>
      </w:pPr>
      <w:r>
        <w:t xml:space="preserve">Email ID:  </w:t>
      </w:r>
      <w:r>
        <w:rPr>
          <w:b/>
        </w:rPr>
        <w:t>shakir.tamboli71@gmail.com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31</w:t>
      </w:r>
    </w:p>
    <w:p>
      <w:pPr>
        <w:pStyle w:val="ListBullet"/>
      </w:pPr>
      <w:r>
        <w:t xml:space="preserve">Date of Birth:  </w:t>
      </w:r>
      <w:r>
        <w:rPr>
          <w:b/>
        </w:rPr>
        <w:t>12/11/1980</w:t>
      </w:r>
    </w:p>
    <w:p>
      <w:pPr>
        <w:pStyle w:val="ListBullet"/>
      </w:pPr>
      <w:r>
        <w:t xml:space="preserve">Place of Birth:  </w:t>
      </w:r>
      <w:r>
        <w:rPr>
          <w:b/>
        </w:rPr>
        <w:t>Pune</w:t>
      </w:r>
    </w:p>
    <w:p>
      <w:pPr>
        <w:pStyle w:val="ListBullet"/>
      </w:pPr>
      <w:r>
        <w:t xml:space="preserve">Height (cm):  </w:t>
      </w:r>
      <w:r>
        <w:rPr>
          <w:b/>
        </w:rPr>
        <w:t>NA</w:t>
      </w:r>
    </w:p>
    <w:p>
      <w:pPr>
        <w:pStyle w:val="ListBullet"/>
      </w:pPr>
      <w:r>
        <w:t xml:space="preserve">Weight (kg):  </w:t>
      </w:r>
      <w:r>
        <w:rPr>
          <w:b/>
        </w:rPr>
        <w:t>NA</w:t>
      </w:r>
    </w:p>
    <w:p>
      <w:pPr>
        <w:pStyle w:val="ListBullet"/>
      </w:pPr>
      <w:r>
        <w:t xml:space="preserve">BMI:  </w:t>
      </w:r>
      <w:r>
        <w:rPr>
          <w:b/>
        </w:rPr>
        <w:t>NA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Calcium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1</w:t>
      </w:r>
    </w:p>
    <w:p>
      <w:pPr>
        <w:pStyle w:val="ListBullet"/>
      </w:pPr>
      <w:r>
        <w:t xml:space="preserve">Duration of use:  </w:t>
      </w:r>
      <w:r>
        <w:rPr>
          <w:b/>
        </w:rPr>
        <w:t>4 years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Non-Vegetarian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2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3</w:t>
      </w:r>
    </w:p>
    <w:p>
      <w:pPr>
        <w:pStyle w:val="ListBullet"/>
      </w:pPr>
      <w:r>
        <w:t xml:space="preserve">Sisters:  </w:t>
      </w:r>
      <w:r>
        <w:rPr>
          <w:b/>
        </w:rPr>
        <w:t>0</w:t>
      </w:r>
    </w:p>
    <w:p>
      <w:pPr>
        <w:pStyle w:val="ListBullet"/>
      </w:pPr>
      <w:r>
        <w:t xml:space="preserve">Brothers:  </w:t>
      </w:r>
      <w:r>
        <w:rPr>
          <w:b/>
        </w:rPr>
        <w:t>3</w:t>
      </w:r>
    </w:p>
    <w:p>
      <w:pPr>
        <w:pStyle w:val="ListBullet"/>
      </w:pPr>
      <w:r>
        <w:t xml:space="preserve">Children:  </w:t>
      </w:r>
      <w:r>
        <w:rPr>
          <w:b/>
        </w:rPr>
        <w:t>2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13</w:t>
      </w:r>
    </w:p>
    <w:p>
      <w:pPr>
        <w:pStyle w:val="ListBullet"/>
      </w:pPr>
      <w:r>
        <w:t xml:space="preserve">Menopausal Status:  </w:t>
      </w:r>
      <w:r>
        <w:rPr>
          <w:b/>
        </w:rPr>
        <w:t>Peri-menopausal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Peri-menopausal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13/04/2017</w:t>
      </w:r>
    </w:p>
    <w:p>
      <w:pPr>
        <w:pStyle w:val="ListBullet"/>
      </w:pPr>
      <w:r>
        <w:t xml:space="preserve">Period Type:  </w:t>
      </w:r>
      <w:r>
        <w:rPr>
          <w:b/>
        </w:rPr>
        <w:t>Irregular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2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2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15</w:t>
      </w:r>
    </w:p>
    <w:p>
      <w:pPr>
        <w:pStyle w:val="ListBullet"/>
      </w:pPr>
      <w:r>
        <w:t xml:space="preserve">Age at first pregnancy:  </w:t>
      </w:r>
      <w:r>
        <w:rPr>
          <w:b/>
        </w:rPr>
      </w:r>
    </w:p>
    <w:p>
      <w:pPr>
        <w:pStyle w:val="ListBullet"/>
      </w:pPr>
      <w:r>
        <w:t xml:space="preserve">Age of last child:  </w:t>
      </w:r>
      <w:r>
        <w:rPr>
          <w:b/>
        </w:rPr>
        <w:t>10</w:t>
      </w:r>
    </w:p>
    <w:p>
      <w:pPr>
        <w:pStyle w:val="ListBullet"/>
      </w:pPr>
      <w:r>
        <w:t xml:space="preserve">Age at last pregnancy:  </w:t>
      </w:r>
      <w:r>
        <w:rPr>
          <w:b/>
        </w:rPr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</w:t>
      </w:r>
    </w:p>
    <w:p>
      <w:pPr>
        <w:pStyle w:val="ListBullet"/>
      </w:pPr>
      <w:r>
        <w:t xml:space="preserve">Duration of Breast feeding:  </w:t>
      </w:r>
      <w:r>
        <w:rPr>
          <w:b/>
        </w:rPr>
        <w:t>12; 12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No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</w:r>
    </w:p>
    <w:p>
      <w:pPr>
        <w:pStyle w:val="ListBullet"/>
      </w:pPr>
      <w:r>
        <w:t xml:space="preserve">Type of Medical History:  </w:t>
      </w:r>
      <w:r>
        <w:rPr>
          <w:b/>
        </w:rPr>
      </w:r>
    </w:p>
    <w:p>
      <w:pPr>
        <w:pStyle w:val="ListBullet"/>
      </w:pPr>
      <w:r>
        <w:t xml:space="preserve">Date of Diagnosis:  </w:t>
      </w:r>
      <w:r>
        <w:rPr>
          <w:b/>
        </w:rPr>
      </w:r>
    </w:p>
    <w:p>
      <w:pPr>
        <w:pStyle w:val="ListBullet"/>
      </w:pPr>
      <w:r>
        <w:t xml:space="preserve">Treatment:  </w:t>
      </w:r>
      <w:r>
        <w:rPr>
          <w:b/>
        </w:rPr>
      </w:r>
    </w:p>
    <w:p/>
    <w:p>
      <w:pPr>
        <w:pStyle w:val="ListBullet"/>
      </w:pPr>
      <w:r>
        <w:t xml:space="preserve">Previous Cancer History:  </w:t>
      </w:r>
      <w:r>
        <w:rPr>
          <w:b/>
        </w:rPr>
      </w:r>
    </w:p>
    <w:p>
      <w:pPr>
        <w:pStyle w:val="ListBullet"/>
      </w:pPr>
      <w:r>
        <w:t xml:space="preserve">Type of Previous Cancer:  </w:t>
      </w:r>
      <w:r>
        <w:rPr>
          <w:b/>
        </w:rPr>
      </w:r>
    </w:p>
    <w:p>
      <w:pPr>
        <w:pStyle w:val="ListBullet"/>
      </w:pPr>
      <w:r>
        <w:t xml:space="preserve">Year of Diagnosis:  </w:t>
      </w:r>
      <w:r>
        <w:rPr>
          <w:b/>
        </w:rPr>
      </w:r>
    </w:p>
    <w:p>
      <w:pPr>
        <w:pStyle w:val="ListBullet"/>
      </w:pPr>
      <w:r>
        <w:t xml:space="preserve">Treatment taken:  </w:t>
      </w:r>
      <w:r>
        <w:rPr>
          <w:b/>
        </w:rPr>
      </w:r>
    </w:p>
    <w:p>
      <w:pPr>
        <w:pStyle w:val="ListBullet"/>
      </w:pPr>
      <w:r>
        <w:t xml:space="preserve">Details of Treatment taken:  </w:t>
      </w:r>
      <w:r>
        <w:rPr>
          <w:b/>
        </w:rPr>
      </w:r>
    </w:p>
    <w:p>
      <w:pPr>
        <w:pStyle w:val="ListBullet"/>
      </w:pPr>
      <w:r>
        <w:t xml:space="preserve">Duration of Treatment:  </w:t>
      </w:r>
      <w:r>
        <w:rPr>
          <w:b/>
        </w:rPr>
      </w:r>
    </w:p>
    <w:p/>
    <w:p>
      <w:pPr>
        <w:pStyle w:val="ListBullet"/>
      </w:pPr>
      <w:r>
        <w:t xml:space="preserve">Family Cancer History:  </w:t>
      </w:r>
      <w:r>
        <w:rPr>
          <w:b/>
        </w:rPr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20/11/2012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