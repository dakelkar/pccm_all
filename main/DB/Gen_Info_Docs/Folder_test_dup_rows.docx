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test_dup_rows</w:t>
      </w:r>
    </w:p>
    <w:p>
      <w:pPr>
        <w:pStyle w:val="Quote"/>
      </w:pPr>
      <w:r>
        <w:t>Document Created on 18-Apr-2018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12</w:t>
      </w:r>
    </w:p>
    <w:p>
      <w:pPr>
        <w:pStyle w:val="ListBullet"/>
      </w:pPr>
      <w:r>
        <w:t xml:space="preserve">Name:  </w:t>
      </w:r>
      <w:r>
        <w:rPr>
          <w:b/>
        </w:rPr>
        <w:t>1</w:t>
      </w:r>
    </w:p>
    <w:p>
      <w:pPr>
        <w:pStyle w:val="ListBullet"/>
      </w:pPr>
      <w:r>
        <w:t xml:space="preserve">Aadhaar Card Number:  </w:t>
      </w:r>
      <w:r>
        <w:rPr>
          <w:b/>
        </w:rPr>
        <w:t>1</w:t>
      </w:r>
    </w:p>
    <w:p>
      <w:pPr>
        <w:pStyle w:val="ListBullet"/>
      </w:pPr>
      <w:r>
        <w:t xml:space="preserve">Date of First Visit:  </w:t>
      </w:r>
      <w:r>
        <w:rPr>
          <w:b/>
        </w:rPr>
        <w:t>1</w:t>
      </w:r>
    </w:p>
    <w:p>
      <w:pPr>
        <w:pStyle w:val="ListBullet"/>
      </w:pPr>
      <w:r>
        <w:t xml:space="preserve">Permanent Address:  </w:t>
      </w:r>
      <w:r>
        <w:rPr>
          <w:b/>
        </w:rPr>
        <w:t>1</w:t>
      </w:r>
    </w:p>
    <w:p>
      <w:pPr>
        <w:pStyle w:val="ListBullet"/>
      </w:pPr>
      <w:r>
        <w:t xml:space="preserve">Current Address:  </w:t>
      </w:r>
      <w:r>
        <w:rPr>
          <w:b/>
        </w:rPr>
        <w:t>1</w:t>
      </w:r>
    </w:p>
    <w:p>
      <w:pPr>
        <w:pStyle w:val="ListBullet"/>
      </w:pPr>
      <w:r>
        <w:t xml:space="preserve">Phone Number:  </w:t>
      </w:r>
      <w:r>
        <w:rPr>
          <w:b/>
        </w:rPr>
        <w:t>1</w:t>
      </w:r>
    </w:p>
    <w:p>
      <w:pPr>
        <w:pStyle w:val="ListBullet"/>
      </w:pPr>
      <w:r>
        <w:t xml:space="preserve">Email ID:  </w:t>
      </w:r>
      <w:r>
        <w:rPr>
          <w:b/>
        </w:rPr>
        <w:t>1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28</w:t>
      </w:r>
    </w:p>
    <w:p>
      <w:pPr>
        <w:pStyle w:val="ListBullet"/>
      </w:pPr>
      <w:r>
        <w:t xml:space="preserve">Age at diagnosis (yrs):  </w:t>
      </w:r>
      <w:r>
        <w:rPr>
          <w:b/>
        </w:rPr>
        <w:t>22</w:t>
      </w:r>
    </w:p>
    <w:p>
      <w:pPr>
        <w:pStyle w:val="ListBullet"/>
      </w:pPr>
      <w:r>
        <w:t xml:space="preserve">Date of Birth:  </w:t>
      </w:r>
      <w:r>
        <w:rPr>
          <w:b/>
        </w:rPr>
        <w:t>12/3/2018</w:t>
      </w:r>
    </w:p>
    <w:p>
      <w:pPr>
        <w:pStyle w:val="ListBullet"/>
      </w:pPr>
      <w:r>
        <w:t xml:space="preserve">Place of Birth:  </w:t>
      </w:r>
      <w:r>
        <w:rPr>
          <w:b/>
        </w:rPr>
        <w:t>12</w:t>
      </w:r>
    </w:p>
    <w:p>
      <w:pPr>
        <w:pStyle w:val="ListBullet"/>
      </w:pPr>
      <w:r>
        <w:t xml:space="preserve">Height (cm):  </w:t>
      </w:r>
      <w:r>
        <w:rPr>
          <w:b/>
        </w:rPr>
        <w:t>175.26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</w:r>
    </w:p>
    <w:p>
      <w:pPr>
        <w:pStyle w:val="ListBullet"/>
      </w:pPr>
      <w:r>
        <w:t xml:space="preserve">Type of Nutritional supplements:  </w:t>
      </w:r>
      <w:r>
        <w:rPr>
          <w:b/>
        </w:rPr>
      </w:r>
    </w:p>
    <w:p>
      <w:pPr>
        <w:pStyle w:val="ListBullet"/>
      </w:pPr>
      <w:r>
        <w:t xml:space="preserve">Quantity  of Nutritional supplements:  </w:t>
      </w:r>
      <w:r>
        <w:rPr>
          <w:b/>
        </w:rPr>
      </w:r>
    </w:p>
    <w:p>
      <w:pPr>
        <w:pStyle w:val="ListBullet"/>
      </w:pPr>
      <w:r>
        <w:t xml:space="preserve">Duration of use:  </w:t>
      </w:r>
      <w:r>
        <w:rPr>
          <w:b/>
        </w:rPr>
      </w:r>
    </w:p>
    <w:p/>
    <w:p>
      <w:pPr>
        <w:pStyle w:val="ListBullet"/>
      </w:pPr>
      <w:r>
        <w:t xml:space="preserve">Physical Activity:  </w:t>
      </w:r>
      <w:r>
        <w:rPr>
          <w:b/>
        </w:rPr>
      </w:r>
    </w:p>
    <w:p>
      <w:pPr>
        <w:pStyle w:val="ListBullet"/>
      </w:pPr>
      <w:r>
        <w:t xml:space="preserve">Type of Physical Activity:  </w:t>
      </w:r>
      <w:r>
        <w:rPr>
          <w:b/>
        </w:rPr>
      </w:r>
    </w:p>
    <w:p>
      <w:pPr>
        <w:pStyle w:val="ListBullet"/>
      </w:pPr>
      <w:r>
        <w:t xml:space="preserve">Frequency of Physical Activity:  </w:t>
      </w:r>
      <w:r>
        <w:rPr>
          <w:b/>
        </w:rPr>
      </w:r>
    </w:p>
    <w:p/>
    <w:p>
      <w:pPr>
        <w:pStyle w:val="ListBullet"/>
      </w:pPr>
      <w:r>
        <w:t xml:space="preserve">Diet:  </w:t>
      </w:r>
      <w:r>
        <w:rPr>
          <w:b/>
        </w:rPr>
      </w:r>
    </w:p>
    <w:p>
      <w:pPr>
        <w:pStyle w:val="ListBullet"/>
      </w:pPr>
      <w:r>
        <w:t xml:space="preserve">Alcohol Consumption:  </w:t>
      </w:r>
      <w:r>
        <w:rPr>
          <w:b/>
        </w:rPr>
      </w:r>
    </w:p>
    <w:p>
      <w:pPr>
        <w:pStyle w:val="ListBullet"/>
      </w:pPr>
      <w:r>
        <w:t xml:space="preserve">Alcohol Consumption since age (yrs):  </w:t>
      </w:r>
      <w:r>
        <w:rPr>
          <w:b/>
        </w:rPr>
      </w:r>
    </w:p>
    <w:p>
      <w:pPr>
        <w:pStyle w:val="ListBullet"/>
      </w:pPr>
      <w:r>
        <w:t xml:space="preserve">Quantity of alcohol consumed per week:  </w:t>
      </w:r>
      <w:r>
        <w:rPr>
          <w:b/>
        </w:rPr>
      </w:r>
    </w:p>
    <w:p>
      <w:pPr>
        <w:pStyle w:val="ListBullet"/>
      </w:pPr>
      <w:r>
        <w:t xml:space="preserve">Duration of alcohol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Tobacco:  </w:t>
      </w:r>
      <w:r>
        <w:rPr>
          <w:b/>
        </w:rPr>
      </w:r>
    </w:p>
    <w:p>
      <w:pPr>
        <w:pStyle w:val="ListBullet"/>
      </w:pPr>
      <w:r>
        <w:t xml:space="preserve">Mode of Exposure to Tobacco:  </w:t>
      </w:r>
      <w:r>
        <w:rPr>
          <w:b/>
        </w:rPr>
      </w:r>
    </w:p>
    <w:p>
      <w:pPr>
        <w:pStyle w:val="ListBullet"/>
      </w:pPr>
      <w:r>
        <w:t xml:space="preserve">Type of Passive Tobacco Exposure:  </w:t>
      </w:r>
      <w:r>
        <w:rPr>
          <w:b/>
        </w:rPr>
      </w:r>
    </w:p>
    <w:p>
      <w:pPr>
        <w:pStyle w:val="ListBullet"/>
      </w:pPr>
      <w:r>
        <w:t xml:space="preserve">Type of tobacco consumed/exposed to:  </w:t>
      </w:r>
      <w:r>
        <w:rPr>
          <w:b/>
        </w:rPr>
      </w:r>
    </w:p>
    <w:p>
      <w:pPr>
        <w:pStyle w:val="ListBullet"/>
      </w:pPr>
      <w:r>
        <w:t xml:space="preserve">Tobacco consumption since age (yrs):  </w:t>
      </w:r>
      <w:r>
        <w:rPr>
          <w:b/>
        </w:rPr>
      </w:r>
    </w:p>
    <w:p>
      <w:pPr>
        <w:pStyle w:val="ListBullet"/>
      </w:pPr>
      <w:r>
        <w:t xml:space="preserve">Frequency of Tobacco consumption:  </w:t>
      </w:r>
      <w:r>
        <w:rPr>
          <w:b/>
        </w:rPr>
      </w:r>
    </w:p>
    <w:p>
      <w:pPr>
        <w:pStyle w:val="ListBullet"/>
      </w:pPr>
      <w:r>
        <w:t xml:space="preserve">Quantity of tobacco consumed per week:  </w:t>
      </w:r>
      <w:r>
        <w:rPr>
          <w:b/>
        </w:rPr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Other Deleterious Habits:  </w:t>
      </w:r>
      <w:r>
        <w:rPr>
          <w:b/>
        </w:rPr>
      </w:r>
    </w:p>
    <w:p/>
    <w:p>
      <w:pPr>
        <w:pStyle w:val="ListBullet"/>
      </w:pPr>
      <w:r>
        <w:t xml:space="preserve">Marital_Status:  </w:t>
      </w:r>
      <w:r>
        <w:rPr>
          <w:b/>
        </w:rPr>
        <w:t>1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No Children</w:t>
      </w:r>
    </w:p>
    <w:p>
      <w:pPr>
        <w:pStyle w:val="ListBullet"/>
      </w:pPr>
      <w:r>
        <w:t xml:space="preserve">Daughters:  </w:t>
      </w:r>
      <w:r>
        <w:rPr>
          <w:b/>
        </w:rPr>
        <w:t>0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12/3/2108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0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NA</w:t>
      </w:r>
    </w:p>
    <w:p>
      <w:pPr>
        <w:pStyle w:val="ListBullet"/>
      </w:pPr>
      <w:r>
        <w:t xml:space="preserve">Number of abortions:  </w:t>
      </w:r>
      <w:r>
        <w:rPr>
          <w:b/>
        </w:rPr>
        <w:t>NA</w:t>
      </w:r>
    </w:p>
    <w:p>
      <w:pPr>
        <w:pStyle w:val="ListBullet"/>
      </w:pPr>
      <w:r>
        <w:t xml:space="preserve">Age of first child:  </w:t>
      </w:r>
      <w:r>
        <w:rPr>
          <w:b/>
        </w:rPr>
        <w:t>NA</w:t>
      </w:r>
    </w:p>
    <w:p>
      <w:pPr>
        <w:pStyle w:val="ListBullet"/>
      </w:pPr>
      <w:r>
        <w:t xml:space="preserve">Age at first pregnancy:  </w:t>
      </w:r>
      <w:r>
        <w:rPr>
          <w:b/>
        </w:rPr>
        <w:t>NA</w:t>
      </w:r>
    </w:p>
    <w:p>
      <w:pPr>
        <w:pStyle w:val="ListBullet"/>
      </w:pPr>
      <w:r>
        <w:t xml:space="preserve">Age of last child:  </w:t>
      </w:r>
      <w:r>
        <w:rPr>
          <w:b/>
        </w:rPr>
        <w:t>NA</w:t>
      </w:r>
    </w:p>
    <w:p>
      <w:pPr>
        <w:pStyle w:val="ListBullet"/>
      </w:pPr>
      <w:r>
        <w:t xml:space="preserve">Age at last pregnancy:  </w:t>
      </w:r>
      <w:r>
        <w:rPr>
          <w:b/>
        </w:rPr>
        <w:t>NA</w:t>
      </w:r>
    </w:p>
    <w:p>
      <w:pPr>
        <w:pStyle w:val="ListBullet"/>
      </w:pPr>
      <w:r>
        <w:t xml:space="preserve">Twice births in year:  </w:t>
      </w:r>
      <w:r>
        <w:rPr>
          <w:b/>
        </w:rPr>
        <w:t>NA</w:t>
      </w:r>
    </w:p>
    <w:p>
      <w:pPr>
        <w:pStyle w:val="ListBullet"/>
      </w:pPr>
      <w:r>
        <w:t xml:space="preserve">Breast feeding:  </w:t>
      </w:r>
      <w:r>
        <w:rPr>
          <w:b/>
        </w:rPr>
        <w:t>NA</w:t>
      </w:r>
    </w:p>
    <w:p>
      <w:pPr>
        <w:pStyle w:val="ListBullet"/>
      </w:pPr>
      <w:r>
        <w:t xml:space="preserve">Child Breast feeding:  </w:t>
      </w:r>
      <w:r>
        <w:rPr>
          <w:b/>
        </w:rPr>
        <w:t>NA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NA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</w:r>
    </w:p>
    <w:p/>
    <w:p>
      <w:pPr>
        <w:pStyle w:val="ListBullet"/>
      </w:pPr>
      <w:r>
        <w:t xml:space="preserve">Right Breast symptoms:  </w:t>
      </w:r>
      <w:r>
        <w:rPr>
          <w:b/>
        </w:rPr>
      </w:r>
    </w:p>
    <w:p>
      <w:pPr>
        <w:pStyle w:val="ListBullet"/>
      </w:pPr>
      <w:r>
        <w:t xml:space="preserve">Duration of symptoms in Right Breast:  </w:t>
      </w:r>
      <w:r>
        <w:rPr>
          <w:b/>
        </w:rPr>
      </w:r>
    </w:p>
    <w:p>
      <w:pPr>
        <w:pStyle w:val="ListBullet"/>
      </w:pPr>
      <w:r>
        <w:t xml:space="preserve">Left Breast symptoms:  </w:t>
      </w:r>
      <w:r>
        <w:rPr>
          <w:b/>
        </w:rPr>
      </w:r>
    </w:p>
    <w:p>
      <w:pPr>
        <w:pStyle w:val="ListBullet"/>
      </w:pPr>
      <w:r>
        <w:t xml:space="preserve">Duration of symptoms in Left Breast:  </w:t>
      </w:r>
      <w:r>
        <w:rPr>
          <w:b/>
        </w:rPr>
      </w:r>
    </w:p>
    <w:p>
      <w:pPr>
        <w:pStyle w:val="ListBullet"/>
      </w:pPr>
      <w:r>
        <w:t xml:space="preserve">Other Symptoms in Right Breast:  </w:t>
      </w:r>
      <w:r>
        <w:rPr>
          <w:b/>
        </w:rPr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</w:r>
    </w:p>
    <w:p>
      <w:pPr>
        <w:pStyle w:val="ListBullet"/>
      </w:pPr>
      <w:r>
        <w:t xml:space="preserve">Other Symptoms in Left Breast:  </w:t>
      </w:r>
      <w:r>
        <w:rPr>
          <w:b/>
        </w:rPr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</w:r>
    </w:p>
    <w:p>
      <w:pPr>
        <w:pStyle w:val="ListBullet"/>
      </w:pPr>
      <w:r>
        <w:t xml:space="preserve">Metastasis Symptoms:  </w:t>
      </w:r>
      <w:r>
        <w:rPr>
          <w:b/>
        </w:rPr>
      </w:r>
    </w:p>
    <w:p>
      <w:pPr>
        <w:pStyle w:val="ListBullet"/>
      </w:pPr>
      <w:r>
        <w:t xml:space="preserve">Updated By:  </w:t>
      </w:r>
      <w:r>
        <w:rPr>
          <w:b/>
        </w:rPr>
      </w:r>
    </w:p>
    <w:p>
      <w:pPr>
        <w:pStyle w:val="ListBullet"/>
      </w:pPr>
      <w:r>
        <w:t xml:space="preserve">Date and time of update:  </w:t>
      </w:r>
      <w:r>
        <w:rPr>
          <w:b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