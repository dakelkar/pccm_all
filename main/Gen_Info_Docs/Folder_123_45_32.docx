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123/45/32</w:t>
      </w:r>
    </w:p>
    <w:p>
      <w:pPr>
        <w:pStyle w:val="Quote"/>
      </w:pPr>
      <w:r>
        <w:t>Document Created on 08-Mar-2018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xxx</w:t>
      </w:r>
    </w:p>
    <w:p>
      <w:pPr>
        <w:pStyle w:val="ListBullet"/>
      </w:pPr>
      <w:r>
        <w:t xml:space="preserve">Name:  </w:t>
      </w:r>
      <w:r>
        <w:rPr>
          <w:b/>
        </w:rPr>
        <w:t>Devaki</w:t>
      </w:r>
    </w:p>
    <w:p>
      <w:pPr>
        <w:pStyle w:val="ListBullet"/>
      </w:pPr>
      <w:r>
        <w:t xml:space="preserve">Aadhaar Card Number:  </w:t>
      </w:r>
      <w:r>
        <w:rPr>
          <w:b/>
        </w:rPr>
        <w:t>NA</w:t>
      </w:r>
    </w:p>
    <w:p>
      <w:pPr>
        <w:pStyle w:val="ListBullet"/>
      </w:pPr>
      <w:r>
        <w:t xml:space="preserve">Date of First Visit:  </w:t>
      </w:r>
      <w:r>
        <w:rPr>
          <w:b/>
        </w:rPr>
        <w:t>12/3/2018</w:t>
      </w:r>
    </w:p>
    <w:p>
      <w:pPr>
        <w:pStyle w:val="ListBullet"/>
      </w:pPr>
      <w:r>
        <w:t xml:space="preserve">Permanent Address:  </w:t>
      </w:r>
      <w:r>
        <w:rPr>
          <w:b/>
        </w:rPr>
        <w:t>12</w:t>
      </w:r>
    </w:p>
    <w:p>
      <w:pPr>
        <w:pStyle w:val="ListBullet"/>
      </w:pPr>
      <w:r>
        <w:t xml:space="preserve">Current Address:  </w:t>
      </w:r>
      <w:r>
        <w:rPr>
          <w:b/>
        </w:rPr>
        <w:t>12</w:t>
      </w:r>
    </w:p>
    <w:p>
      <w:pPr>
        <w:pStyle w:val="ListBullet"/>
      </w:pPr>
      <w:r>
        <w:t xml:space="preserve">Phone Number:  </w:t>
      </w:r>
      <w:r>
        <w:rPr>
          <w:b/>
        </w:rPr>
        <w:t>12</w:t>
      </w:r>
    </w:p>
    <w:p>
      <w:pPr>
        <w:pStyle w:val="ListBullet"/>
      </w:pPr>
      <w:r>
        <w:t xml:space="preserve">Email ID:  </w:t>
      </w:r>
      <w:r>
        <w:rPr>
          <w:b/>
        </w:rPr>
        <w:t>12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43</w:t>
      </w:r>
    </w:p>
    <w:p>
      <w:pPr>
        <w:pStyle w:val="ListBullet"/>
      </w:pPr>
      <w:r>
        <w:t xml:space="preserve">Date of Birth:  </w:t>
      </w:r>
      <w:r>
        <w:rPr>
          <w:b/>
        </w:rPr>
        <w:t>12/2/1987</w:t>
      </w:r>
    </w:p>
    <w:p>
      <w:pPr>
        <w:pStyle w:val="ListBullet"/>
      </w:pPr>
      <w:r>
        <w:t xml:space="preserve">Place of Birth:  </w:t>
      </w:r>
      <w:r>
        <w:rPr>
          <w:b/>
        </w:rPr>
        <w:t>Pune</w:t>
      </w:r>
    </w:p>
    <w:p>
      <w:pPr>
        <w:pStyle w:val="ListBullet"/>
      </w:pPr>
      <w:r>
        <w:t xml:space="preserve">Height (cm):  </w:t>
      </w:r>
      <w:r>
        <w:rPr>
          <w:b/>
        </w:rPr>
        <w:t>175</w:t>
      </w:r>
    </w:p>
    <w:p>
      <w:pPr>
        <w:pStyle w:val="ListBullet"/>
      </w:pPr>
      <w:r>
        <w:t xml:space="preserve">Weight (kg):  </w:t>
      </w:r>
      <w:r>
        <w:rPr>
          <w:b/>
        </w:rPr>
        <w:t>75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Calcium; Magnesium; Vitamin D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500 mg; 2 g; NA</w:t>
      </w:r>
    </w:p>
    <w:p>
      <w:pPr>
        <w:pStyle w:val="ListBullet"/>
      </w:pPr>
      <w:r>
        <w:t xml:space="preserve">Duration of use:  </w:t>
      </w:r>
      <w:r>
        <w:rPr>
          <w:b/>
        </w:rPr>
        <w:t>2 years; 1 year; 6 months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Yoga; Walking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thrice weekly; half hour daily</w:t>
      </w:r>
    </w:p>
    <w:p/>
    <w:p>
      <w:pPr>
        <w:pStyle w:val="ListBullet"/>
      </w:pPr>
      <w:r>
        <w:t xml:space="preserve">Diet:  </w:t>
      </w:r>
      <w:r>
        <w:rPr>
          <w:b/>
        </w:rPr>
        <w:t>Non-Vegetarian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Active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Pan Masala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17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daily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5 packets per day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No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1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0</w:t>
      </w:r>
    </w:p>
    <w:p>
      <w:pPr>
        <w:pStyle w:val="ListBullet"/>
      </w:pPr>
      <w:r>
        <w:t xml:space="preserve">Children:  </w:t>
      </w:r>
      <w:r>
        <w:rPr>
          <w:b/>
        </w:rPr>
        <w:t>No Children</w:t>
      </w:r>
    </w:p>
    <w:p>
      <w:pPr>
        <w:pStyle w:val="ListBullet"/>
      </w:pPr>
      <w:r>
        <w:t xml:space="preserve">Daughters:  </w:t>
      </w:r>
      <w:r>
        <w:rPr>
          <w:b/>
        </w:rPr>
        <w:t>0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12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12/3/2018</w:t>
      </w:r>
    </w:p>
    <w:p>
      <w:pPr>
        <w:pStyle w:val="ListBullet"/>
      </w:pPr>
      <w:r>
        <w:t xml:space="preserve">Period Type:  </w:t>
      </w:r>
      <w:r>
        <w:rPr>
          <w:b/>
        </w:rPr>
        <w:t>Irregular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0</w:t>
      </w:r>
    </w:p>
    <w:p>
      <w:pPr>
        <w:pStyle w:val="ListBullet"/>
      </w:pPr>
      <w:r>
        <w:t xml:space="preserve">Number of abortions:  </w:t>
      </w:r>
      <w:r>
        <w:rPr>
          <w:b/>
        </w:rPr>
        <w:t>2</w:t>
      </w:r>
    </w:p>
    <w:p>
      <w:pPr>
        <w:pStyle w:val="ListBullet"/>
      </w:pPr>
      <w:r>
        <w:t xml:space="preserve">Age of first child:  </w:t>
      </w:r>
      <w:r>
        <w:rPr>
          <w:b/>
        </w:rPr>
        <w:t>NA</w:t>
      </w:r>
    </w:p>
    <w:p>
      <w:pPr>
        <w:pStyle w:val="ListBullet"/>
      </w:pPr>
      <w:r>
        <w:t xml:space="preserve">Age at first pregnancy:  </w:t>
      </w:r>
      <w:r>
        <w:rPr>
          <w:b/>
        </w:rPr>
        <w:t>21</w:t>
      </w:r>
    </w:p>
    <w:p>
      <w:pPr>
        <w:pStyle w:val="ListBullet"/>
      </w:pPr>
      <w:r>
        <w:t xml:space="preserve">Age of last child:  </w:t>
      </w:r>
      <w:r>
        <w:rPr>
          <w:b/>
        </w:rPr>
        <w:t>NA</w:t>
      </w:r>
    </w:p>
    <w:p>
      <w:pPr>
        <w:pStyle w:val="ListBullet"/>
      </w:pPr>
      <w:r>
        <w:t xml:space="preserve">Age at last pregnancy:  </w:t>
      </w:r>
      <w:r>
        <w:rPr>
          <w:b/>
        </w:rPr>
        <w:t>26</w:t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No 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NA</w:t>
      </w:r>
    </w:p>
    <w:p>
      <w:pPr>
        <w:pStyle w:val="ListBullet"/>
      </w:pPr>
      <w:r>
        <w:t xml:space="preserve">Duration of Breast feeding:  </w:t>
      </w:r>
      <w:r>
        <w:rPr>
          <w:b/>
        </w:rPr>
        <w:t>NA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NA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NA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12/2/2018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Pain or tenderness; 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2 years; 2 days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Bone Pain; Cough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