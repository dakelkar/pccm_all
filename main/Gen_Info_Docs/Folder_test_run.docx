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test_run</w:t>
      </w:r>
    </w:p>
    <w:p>
      <w:pPr>
        <w:pStyle w:val="Quote"/>
      </w:pPr>
      <w:r>
        <w:t>Document Created on 06-Apr-2018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test_run</w:t>
      </w:r>
    </w:p>
    <w:p>
      <w:pPr>
        <w:pStyle w:val="ListBullet"/>
      </w:pPr>
      <w:r>
        <w:t xml:space="preserve">Name:  </w:t>
      </w:r>
      <w:r>
        <w:rPr>
          <w:b/>
        </w:rPr>
        <w:t>test_run</w:t>
      </w:r>
    </w:p>
    <w:p>
      <w:pPr>
        <w:pStyle w:val="ListBullet"/>
      </w:pPr>
      <w:r>
        <w:t xml:space="preserve">Aadhaar Card Number:  </w:t>
      </w:r>
      <w:r>
        <w:rPr>
          <w:b/>
        </w:rPr>
        <w:t>test_run</w:t>
      </w:r>
    </w:p>
    <w:p>
      <w:pPr>
        <w:pStyle w:val="ListBullet"/>
      </w:pPr>
      <w:r>
        <w:t xml:space="preserve">Date of First Visit:  </w:t>
      </w:r>
      <w:r>
        <w:rPr>
          <w:b/>
        </w:rPr>
        <w:t>test_run</w:t>
      </w:r>
    </w:p>
    <w:p>
      <w:pPr>
        <w:pStyle w:val="ListBullet"/>
      </w:pPr>
      <w:r>
        <w:t xml:space="preserve">Permanent Address:  </w:t>
      </w:r>
      <w:r>
        <w:rPr>
          <w:b/>
        </w:rPr>
        <w:t>test_run</w:t>
      </w:r>
    </w:p>
    <w:p>
      <w:pPr>
        <w:pStyle w:val="ListBullet"/>
      </w:pPr>
      <w:r>
        <w:t xml:space="preserve">Current Address:  </w:t>
      </w:r>
      <w:r>
        <w:rPr>
          <w:b/>
        </w:rPr>
        <w:t>test_run</w:t>
      </w:r>
    </w:p>
    <w:p>
      <w:pPr>
        <w:pStyle w:val="ListBullet"/>
      </w:pPr>
      <w:r>
        <w:t xml:space="preserve">Phone Number:  </w:t>
      </w:r>
      <w:r>
        <w:rPr>
          <w:b/>
        </w:rPr>
        <w:t>test_run</w:t>
      </w:r>
    </w:p>
    <w:p>
      <w:pPr>
        <w:pStyle w:val="ListBullet"/>
      </w:pPr>
      <w:r>
        <w:t xml:space="preserve">Email ID:  </w:t>
      </w:r>
      <w:r>
        <w:rPr>
          <w:b/>
        </w:rPr>
        <w:t>test_run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50</w:t>
      </w:r>
    </w:p>
    <w:p>
      <w:pPr>
        <w:pStyle w:val="ListBullet"/>
      </w:pPr>
      <w:r>
        <w:t xml:space="preserve">Date of Birth:  </w:t>
      </w:r>
      <w:r>
        <w:rPr>
          <w:b/>
        </w:rPr>
        <w:t>12/03/1977</w:t>
      </w:r>
    </w:p>
    <w:p>
      <w:pPr>
        <w:pStyle w:val="ListBullet"/>
      </w:pPr>
      <w:r>
        <w:t xml:space="preserve">Place of Birth:  </w:t>
      </w:r>
      <w:r>
        <w:rPr>
          <w:b/>
        </w:rPr>
        <w:t>test_run</w:t>
      </w:r>
    </w:p>
    <w:p>
      <w:pPr>
        <w:pStyle w:val="ListBullet"/>
      </w:pPr>
      <w:r>
        <w:t xml:space="preserve">Height (cm):  </w:t>
      </w:r>
      <w:r>
        <w:rPr>
          <w:b/>
        </w:rPr>
        <w:t>175.26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No Siblings</w:t>
      </w:r>
    </w:p>
    <w:p>
      <w:pPr>
        <w:pStyle w:val="ListBullet"/>
      </w:pPr>
      <w:r>
        <w:t xml:space="preserve">Sisters:  </w:t>
      </w:r>
      <w:r>
        <w:rPr>
          <w:b/>
        </w:rPr>
        <w:t>0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1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13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12/3/2018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1</w:t>
      </w:r>
    </w:p>
    <w:p>
      <w:pPr>
        <w:pStyle w:val="ListBullet"/>
      </w:pPr>
      <w:r>
        <w:t xml:space="preserve">Number of abortions:  </w:t>
      </w:r>
      <w:r>
        <w:rPr>
          <w:b/>
        </w:rPr>
        <w:t>1</w:t>
      </w:r>
    </w:p>
    <w:p>
      <w:pPr>
        <w:pStyle w:val="ListBullet"/>
      </w:pPr>
      <w:r>
        <w:t xml:space="preserve">Age of first child:  </w:t>
      </w:r>
      <w:r>
        <w:rPr>
          <w:b/>
        </w:rPr>
        <w:t>25</w:t>
      </w:r>
    </w:p>
    <w:p>
      <w:pPr>
        <w:pStyle w:val="ListBullet"/>
      </w:pPr>
      <w:r>
        <w:t xml:space="preserve">Age at first pregnancy:  </w:t>
      </w:r>
      <w:r>
        <w:rPr>
          <w:b/>
        </w:rPr>
        <w:t>25</w:t>
      </w:r>
    </w:p>
    <w:p>
      <w:pPr>
        <w:pStyle w:val="ListBullet"/>
      </w:pPr>
      <w:r>
        <w:t xml:space="preserve">Age of last child:  </w:t>
      </w:r>
      <w:r>
        <w:rPr>
          <w:b/>
        </w:rPr>
        <w:t>25</w:t>
      </w:r>
    </w:p>
    <w:p>
      <w:pPr>
        <w:pStyle w:val="ListBullet"/>
      </w:pPr>
      <w:r>
        <w:t xml:space="preserve">Age at last pregnancy:  </w:t>
      </w:r>
      <w:r>
        <w:rPr>
          <w:b/>
        </w:rPr>
        <w:t>NA</w:t>
      </w:r>
    </w:p>
    <w:p>
      <w:pPr>
        <w:pStyle w:val="ListBullet"/>
      </w:pPr>
      <w:r>
        <w:t xml:space="preserve">Twice births in year:  </w:t>
      </w:r>
      <w:r>
        <w:rPr>
          <w:b/>
        </w:rPr>
        <w:t>NA</w:t>
      </w:r>
    </w:p>
    <w:p>
      <w:pPr>
        <w:pStyle w:val="ListBullet"/>
      </w:pPr>
      <w:r>
        <w:t xml:space="preserve">Breast feeding:  </w:t>
      </w:r>
      <w:r>
        <w:rPr>
          <w:b/>
        </w:rPr>
        <w:t>No 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NA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NA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NA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NA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Physician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12/3/2018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Pain or tenderness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5 days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WeightLoss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