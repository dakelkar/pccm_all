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55/10</w:t>
      </w:r>
    </w:p>
    <w:p>
      <w:pPr>
        <w:pStyle w:val="Quote"/>
      </w:pPr>
      <w:r>
        <w:t>Document Created on 19-Apr-2018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NA</w:t>
      </w:r>
    </w:p>
    <w:p>
      <w:pPr>
        <w:pStyle w:val="ListBullet"/>
      </w:pPr>
      <w:r>
        <w:t xml:space="preserve">Name:  </w:t>
      </w:r>
      <w:r>
        <w:rPr>
          <w:b/>
        </w:rPr>
        <w:t>Kalpana Jachak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25/06/2010</w:t>
      </w:r>
    </w:p>
    <w:p>
      <w:pPr>
        <w:pStyle w:val="ListBullet"/>
      </w:pPr>
      <w:r>
        <w:t xml:space="preserve">Permanent Address:  </w:t>
      </w:r>
      <w:r>
        <w:rPr>
          <w:b/>
        </w:rPr>
        <w:t>Near Muncipal school, House No. 104, Tungarli, At post Lonavala, Tal. Mawal, Pune 410401</w:t>
      </w:r>
    </w:p>
    <w:p>
      <w:pPr>
        <w:pStyle w:val="ListBullet"/>
      </w:pPr>
      <w:r>
        <w:t xml:space="preserve">Current Address:  </w:t>
      </w:r>
      <w:r>
        <w:rPr>
          <w:b/>
        </w:rPr>
        <w:t>Near Muncipal school, House No. 104, Tungarli, At post Lonavala, Tal. Mawal, Pune 410401</w:t>
      </w:r>
    </w:p>
    <w:p>
      <w:pPr>
        <w:pStyle w:val="ListBullet"/>
      </w:pPr>
      <w:r>
        <w:t xml:space="preserve">Phone Number:  </w:t>
      </w:r>
      <w:r>
        <w:rPr>
          <w:b/>
        </w:rPr>
        <w:t>9823386295</w:t>
      </w:r>
    </w:p>
    <w:p>
      <w:pPr>
        <w:pStyle w:val="ListBullet"/>
      </w:pPr>
      <w:r>
        <w:t xml:space="preserve">Email ID:  </w:t>
      </w:r>
      <w:r>
        <w:rPr>
          <w:b/>
        </w:rPr>
        <w:t>NA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Current Age (yrs):  </w:t>
      </w:r>
      <w:r>
        <w:rPr>
          <w:b/>
        </w:rPr>
        <w:t>49</w:t>
      </w:r>
    </w:p>
    <w:p>
      <w:pPr>
        <w:pStyle w:val="ListBullet"/>
      </w:pPr>
      <w:r>
        <w:t xml:space="preserve">Age at diagnosis (yrs):  </w:t>
      </w:r>
      <w:r>
        <w:rPr>
          <w:b/>
        </w:rPr>
        <w:t>45</w:t>
      </w:r>
    </w:p>
    <w:p>
      <w:pPr>
        <w:pStyle w:val="ListBullet"/>
      </w:pPr>
      <w:r>
        <w:t xml:space="preserve">Date of Birth:  </w:t>
      </w:r>
      <w:r>
        <w:rPr>
          <w:b/>
        </w:rPr>
        <w:t>NA</w:t>
      </w:r>
    </w:p>
    <w:p>
      <w:pPr>
        <w:pStyle w:val="ListBullet"/>
      </w:pPr>
      <w:r>
        <w:t xml:space="preserve">Place of Birth:  </w:t>
      </w:r>
      <w:r>
        <w:rPr>
          <w:b/>
        </w:rPr>
        <w:t>NA</w:t>
      </w:r>
    </w:p>
    <w:p>
      <w:pPr>
        <w:pStyle w:val="ListBullet"/>
      </w:pPr>
      <w:r>
        <w:t xml:space="preserve">Height (cm):  </w:t>
      </w:r>
      <w:r>
        <w:rPr>
          <w:b/>
        </w:rPr>
        <w:t>147</w:t>
      </w:r>
    </w:p>
    <w:p>
      <w:pPr>
        <w:pStyle w:val="ListBullet"/>
      </w:pPr>
      <w:r>
        <w:t xml:space="preserve">Weight (kg):  </w:t>
      </w:r>
      <w:r>
        <w:rPr>
          <w:b/>
        </w:rPr>
        <w:t>53</w:t>
      </w:r>
    </w:p>
    <w:p>
      <w:pPr>
        <w:pStyle w:val="ListBullet"/>
      </w:pPr>
      <w:r>
        <w:t xml:space="preserve">BMI:  </w:t>
      </w:r>
      <w:r>
        <w:rPr>
          <w:b/>
        </w:rPr>
        <w:t>25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Non-Vegetarian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No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3</w:t>
      </w:r>
    </w:p>
    <w:p>
      <w:pPr>
        <w:pStyle w:val="ListBullet"/>
      </w:pPr>
      <w:r>
        <w:t xml:space="preserve">Sisters:  </w:t>
      </w:r>
      <w:r>
        <w:rPr>
          <w:b/>
        </w:rPr>
        <w:t>2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3</w:t>
      </w:r>
    </w:p>
    <w:p>
      <w:pPr>
        <w:pStyle w:val="ListBullet"/>
      </w:pPr>
      <w:r>
        <w:t xml:space="preserve">Daughters:  </w:t>
      </w:r>
      <w:r>
        <w:rPr>
          <w:b/>
        </w:rPr>
        <w:t>2</w:t>
      </w:r>
    </w:p>
    <w:p>
      <w:pPr>
        <w:pStyle w:val="ListBullet"/>
      </w:pPr>
      <w:r>
        <w:t xml:space="preserve">Sons:  </w:t>
      </w:r>
      <w:r>
        <w:rPr>
          <w:b/>
        </w:rPr>
        <w:t>1</w:t>
      </w:r>
    </w:p>
    <w:p>
      <w:pPr>
        <w:pStyle w:val="ListBullet"/>
      </w:pPr>
      <w:r>
        <w:t xml:space="preserve">Age at Menarche (yrs):  </w:t>
      </w:r>
      <w:r>
        <w:rPr>
          <w:b/>
        </w:rPr>
        <w:t>14</w:t>
      </w:r>
    </w:p>
    <w:p>
      <w:pPr>
        <w:pStyle w:val="ListBullet"/>
      </w:pPr>
      <w:r>
        <w:t xml:space="preserve">Menopausal Status:  </w:t>
      </w:r>
      <w:r>
        <w:rPr>
          <w:b/>
        </w:rPr>
        <w:t>Post-Menopausal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45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Last menstrual period 45 yrs</w:t>
      </w:r>
    </w:p>
    <w:p>
      <w:pPr>
        <w:pStyle w:val="ListBullet"/>
      </w:pPr>
      <w:r>
        <w:t xml:space="preserve">Period Type:  </w:t>
      </w:r>
      <w:r>
        <w:rPr>
          <w:b/>
        </w:rPr>
        <w:t>NA</w:t>
      </w:r>
    </w:p>
    <w:p>
      <w:pPr>
        <w:pStyle w:val="ListBullet"/>
      </w:pPr>
      <w:r>
        <w:t xml:space="preserve">Number of pregnancies:  </w:t>
      </w:r>
      <w:r>
        <w:rPr>
          <w:b/>
        </w:rPr>
        <w:t>3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3</w:t>
      </w:r>
    </w:p>
    <w:p>
      <w:pPr>
        <w:pStyle w:val="ListBullet"/>
      </w:pPr>
      <w:r>
        <w:t xml:space="preserve">Number of abortions:  </w:t>
      </w:r>
      <w:r>
        <w:rPr>
          <w:b/>
        </w:rPr>
        <w:t>1</w:t>
      </w:r>
    </w:p>
    <w:p>
      <w:pPr>
        <w:pStyle w:val="ListBullet"/>
      </w:pPr>
      <w:r>
        <w:t xml:space="preserve">Age of first child:  </w:t>
      </w:r>
      <w:r>
        <w:rPr>
          <w:b/>
        </w:rPr>
        <w:t>30</w:t>
      </w:r>
    </w:p>
    <w:p>
      <w:pPr>
        <w:pStyle w:val="ListBullet"/>
      </w:pPr>
      <w:r>
        <w:t xml:space="preserve">Age at first pregnancy:  </w:t>
      </w:r>
      <w:r>
        <w:rPr>
          <w:b/>
        </w:rPr>
        <w:t>19</w:t>
      </w:r>
    </w:p>
    <w:p>
      <w:pPr>
        <w:pStyle w:val="ListBullet"/>
      </w:pPr>
      <w:r>
        <w:t xml:space="preserve">Age of last child:  </w:t>
      </w:r>
      <w:r>
        <w:rPr>
          <w:b/>
        </w:rPr>
        <w:t>25</w:t>
      </w:r>
    </w:p>
    <w:p>
      <w:pPr>
        <w:pStyle w:val="ListBullet"/>
      </w:pPr>
      <w:r>
        <w:t xml:space="preserve">Age at last pregnancy:  </w:t>
      </w:r>
      <w:r>
        <w:rPr>
          <w:b/>
        </w:rPr>
        <w:t>24</w:t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1; Child 2; Child 3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15; 24; 28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Both Breasts; Both Breasts; Both Breasts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Not used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 xml:space="preserve">Not used </w:t>
      </w:r>
    </w:p>
    <w:p>
      <w:pPr>
        <w:pStyle w:val="ListBullet"/>
      </w:pPr>
      <w:r>
        <w:t xml:space="preserve">Duration of birth control:  </w:t>
      </w:r>
      <w:r>
        <w:rPr>
          <w:b/>
        </w:rPr>
        <w:t>Not used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Diabetes</w:t>
      </w:r>
    </w:p>
    <w:p>
      <w:pPr>
        <w:pStyle w:val="ListBullet"/>
      </w:pPr>
      <w:r>
        <w:t xml:space="preserve">Date of Diagnosis:  </w:t>
      </w:r>
      <w:r>
        <w:rPr>
          <w:b/>
        </w:rPr>
        <w:t>NA</w:t>
      </w:r>
    </w:p>
    <w:p>
      <w:pPr>
        <w:pStyle w:val="ListBullet"/>
      </w:pPr>
      <w:r>
        <w:t xml:space="preserve">Treatment:  </w:t>
      </w:r>
      <w:r>
        <w:rPr>
          <w:b/>
        </w:rPr>
        <w:t>NA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21/06/2010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Lumps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6 months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No Metastatis Symptoms</w:t>
      </w:r>
    </w:p>
    <w:p>
      <w:pPr>
        <w:pStyle w:val="ListBullet"/>
      </w:pPr>
      <w:r>
        <w:t xml:space="preserve">Updated By:  </w:t>
      </w:r>
      <w:r>
        <w:rPr>
          <w:b/>
        </w:rPr>
        <w:t>rrruhi</w:t>
      </w:r>
    </w:p>
    <w:p>
      <w:pPr>
        <w:pStyle w:val="ListBullet"/>
      </w:pPr>
      <w:r>
        <w:t xml:space="preserve">Date and time of update:  </w:t>
      </w:r>
      <w:r>
        <w:rPr>
          <w:b/>
        </w:rPr>
        <w:t>2018-Apr-19 12:28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