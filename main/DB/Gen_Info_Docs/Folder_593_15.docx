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593/15</w:t>
      </w:r>
    </w:p>
    <w:p>
      <w:pPr>
        <w:pStyle w:val="Quote"/>
      </w:pPr>
      <w:r>
        <w:t>Document Created on 11-Apr-2018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8</w:t>
      </w:r>
    </w:p>
    <w:p>
      <w:pPr>
        <w:pStyle w:val="ListBullet"/>
      </w:pPr>
      <w:r>
        <w:t xml:space="preserve">Name:  </w:t>
      </w:r>
      <w:r>
        <w:rPr>
          <w:b/>
        </w:rPr>
        <w:t>Asha Dhore</w:t>
      </w:r>
    </w:p>
    <w:p>
      <w:pPr>
        <w:pStyle w:val="ListBullet"/>
      </w:pPr>
      <w:r>
        <w:t xml:space="preserve">Aadhaar Card Number:  </w:t>
      </w:r>
      <w:r>
        <w:rPr>
          <w:b/>
        </w:rPr>
      </w:r>
    </w:p>
    <w:p>
      <w:pPr>
        <w:pStyle w:val="ListBullet"/>
      </w:pPr>
      <w:r>
        <w:t xml:space="preserve">Date of First Visit:  </w:t>
      </w:r>
      <w:r>
        <w:rPr>
          <w:b/>
        </w:rPr>
        <w:t>19/11/2015</w:t>
      </w:r>
    </w:p>
    <w:p>
      <w:pPr>
        <w:pStyle w:val="ListBullet"/>
      </w:pPr>
      <w:r>
        <w:t xml:space="preserve">Permanent Address:  </w:t>
      </w:r>
      <w:r>
        <w:rPr>
          <w:b/>
        </w:rPr>
        <w:t>Old Sanghvi, Near Post office, Pune 411027</w:t>
      </w:r>
    </w:p>
    <w:p>
      <w:pPr>
        <w:pStyle w:val="ListBullet"/>
      </w:pPr>
      <w:r>
        <w:t xml:space="preserve">Current Address:  </w:t>
      </w:r>
      <w:r>
        <w:rPr>
          <w:b/>
        </w:rPr>
        <w:t>Old Sanghvi, Near Post office, Pune 411027</w:t>
      </w:r>
    </w:p>
    <w:p>
      <w:pPr>
        <w:pStyle w:val="ListBullet"/>
      </w:pPr>
      <w:r>
        <w:t xml:space="preserve">Phone Number:  </w:t>
      </w:r>
      <w:r>
        <w:rPr>
          <w:b/>
        </w:rPr>
        <w:t>9850799181</w:t>
      </w:r>
    </w:p>
    <w:p>
      <w:pPr>
        <w:pStyle w:val="ListBullet"/>
      </w:pPr>
      <w:r>
        <w:t xml:space="preserve">Email ID:  </w:t>
      </w:r>
      <w:r>
        <w:rPr>
          <w:b/>
        </w:rPr>
        <w:t>NA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Age (yrs):  </w:t>
      </w:r>
      <w:r>
        <w:rPr>
          <w:b/>
        </w:rPr>
        <w:t>42</w:t>
      </w:r>
    </w:p>
    <w:p>
      <w:pPr>
        <w:pStyle w:val="ListBullet"/>
      </w:pPr>
      <w:r>
        <w:t xml:space="preserve">Date of Birth:  </w:t>
      </w:r>
      <w:r>
        <w:rPr>
          <w:b/>
        </w:rPr>
        <w:t>14/11/1972</w:t>
      </w:r>
    </w:p>
    <w:p>
      <w:pPr>
        <w:pStyle w:val="ListBullet"/>
      </w:pPr>
      <w:r>
        <w:t xml:space="preserve">Place of Birth:  </w:t>
      </w:r>
      <w:r>
        <w:rPr>
          <w:b/>
        </w:rPr>
        <w:t>NA</w:t>
      </w:r>
    </w:p>
    <w:p>
      <w:pPr>
        <w:pStyle w:val="ListBullet"/>
      </w:pPr>
      <w:r>
        <w:t xml:space="preserve">Height (cm):  </w:t>
      </w:r>
      <w:r>
        <w:rPr>
          <w:b/>
        </w:rPr>
        <w:t>NA</w:t>
      </w:r>
    </w:p>
    <w:p>
      <w:pPr>
        <w:pStyle w:val="ListBullet"/>
      </w:pPr>
      <w:r>
        <w:t xml:space="preserve">Weight (kg):  </w:t>
      </w:r>
      <w:r>
        <w:rPr>
          <w:b/>
        </w:rPr>
        <w:t>NA</w:t>
      </w:r>
    </w:p>
    <w:p>
      <w:pPr>
        <w:pStyle w:val="ListBullet"/>
      </w:pPr>
      <w:r>
        <w:t xml:space="preserve">BMI:  </w:t>
      </w:r>
      <w:r>
        <w:rPr>
          <w:b/>
        </w:rPr>
        <w:t>NA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No 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NA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NA</w:t>
      </w:r>
    </w:p>
    <w:p>
      <w:pPr>
        <w:pStyle w:val="ListBullet"/>
      </w:pPr>
      <w:r>
        <w:t xml:space="preserve">Duration of use:  </w:t>
      </w:r>
      <w:r>
        <w:rPr>
          <w:b/>
        </w:rPr>
        <w:t>NA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Physical Activities Performed</w:t>
      </w:r>
    </w:p>
    <w:p>
      <w:pPr>
        <w:pStyle w:val="ListBullet"/>
      </w:pPr>
      <w:r>
        <w:t xml:space="preserve">Type of Physical Activity:  </w:t>
      </w:r>
      <w:r>
        <w:rPr>
          <w:b/>
        </w:rPr>
        <w:t>Walking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1 hour daily</w:t>
      </w:r>
    </w:p>
    <w:p/>
    <w:p>
      <w:pPr>
        <w:pStyle w:val="ListBullet"/>
      </w:pPr>
      <w:r>
        <w:t xml:space="preserve">Diet:  </w:t>
      </w:r>
      <w:r>
        <w:rPr>
          <w:b/>
        </w:rPr>
        <w:t>Non-Vegetarian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NA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NA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NA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NA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Other Deleterious Habits:  </w:t>
      </w:r>
      <w:r>
        <w:rPr>
          <w:b/>
        </w:rPr>
        <w:t>NA</w:t>
      </w:r>
    </w:p>
    <w:p/>
    <w:p>
      <w:pPr>
        <w:pStyle w:val="ListBullet"/>
      </w:pPr>
      <w:r>
        <w:t xml:space="preserve">Marital_Status:  </w:t>
      </w:r>
      <w:r>
        <w:rPr>
          <w:b/>
        </w:rPr>
        <w:t>Married</w:t>
      </w:r>
    </w:p>
    <w:p>
      <w:pPr>
        <w:pStyle w:val="ListBullet"/>
      </w:pPr>
      <w:r>
        <w:t xml:space="preserve">Siblings:  </w:t>
      </w:r>
      <w:r>
        <w:rPr>
          <w:b/>
        </w:rPr>
        <w:t>4</w:t>
      </w:r>
    </w:p>
    <w:p>
      <w:pPr>
        <w:pStyle w:val="ListBullet"/>
      </w:pPr>
      <w:r>
        <w:t xml:space="preserve">Sisters:  </w:t>
      </w:r>
      <w:r>
        <w:rPr>
          <w:b/>
        </w:rPr>
        <w:t>3</w:t>
      </w:r>
    </w:p>
    <w:p>
      <w:pPr>
        <w:pStyle w:val="ListBullet"/>
      </w:pPr>
      <w:r>
        <w:t xml:space="preserve">Brothers:  </w:t>
      </w:r>
      <w:r>
        <w:rPr>
          <w:b/>
        </w:rPr>
        <w:t>1</w:t>
      </w:r>
    </w:p>
    <w:p>
      <w:pPr>
        <w:pStyle w:val="ListBullet"/>
      </w:pPr>
      <w:r>
        <w:t xml:space="preserve">Children:  </w:t>
      </w:r>
      <w:r>
        <w:rPr>
          <w:b/>
        </w:rPr>
        <w:t>2</w:t>
      </w:r>
    </w:p>
    <w:p>
      <w:pPr>
        <w:pStyle w:val="ListBullet"/>
      </w:pPr>
      <w:r>
        <w:t xml:space="preserve">Daughters:  </w:t>
      </w:r>
      <w:r>
        <w:rPr>
          <w:b/>
        </w:rPr>
        <w:t>1</w:t>
      </w:r>
    </w:p>
    <w:p>
      <w:pPr>
        <w:pStyle w:val="ListBullet"/>
      </w:pPr>
      <w:r>
        <w:t xml:space="preserve">Sons:  </w:t>
      </w:r>
      <w:r>
        <w:rPr>
          <w:b/>
        </w:rPr>
        <w:t>1</w:t>
      </w:r>
    </w:p>
    <w:p>
      <w:pPr>
        <w:pStyle w:val="ListBullet"/>
      </w:pPr>
      <w:r>
        <w:t xml:space="preserve">Age at Menarche (yrs):  </w:t>
      </w:r>
      <w:r>
        <w:rPr>
          <w:b/>
        </w:rPr>
        <w:t>16</w:t>
      </w:r>
    </w:p>
    <w:p>
      <w:pPr>
        <w:pStyle w:val="ListBullet"/>
      </w:pPr>
      <w:r>
        <w:t xml:space="preserve">Menopausal Status:  </w:t>
      </w:r>
      <w:r>
        <w:rPr>
          <w:b/>
        </w:rPr>
        <w:t>Post-Menopausal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44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Last menstrual period 44 yrs</w:t>
      </w:r>
    </w:p>
    <w:p>
      <w:pPr>
        <w:pStyle w:val="ListBullet"/>
      </w:pPr>
      <w:r>
        <w:t xml:space="preserve">Period Type:  </w:t>
      </w:r>
      <w:r>
        <w:rPr>
          <w:b/>
        </w:rPr>
        <w:t>NA</w:t>
      </w:r>
    </w:p>
    <w:p>
      <w:pPr>
        <w:pStyle w:val="ListBullet"/>
      </w:pPr>
      <w:r>
        <w:t xml:space="preserve">Number of pregnancies:  </w:t>
      </w:r>
      <w:r>
        <w:rPr>
          <w:b/>
        </w:rPr>
        <w:t>2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2</w:t>
      </w:r>
    </w:p>
    <w:p>
      <w:pPr>
        <w:pStyle w:val="ListBullet"/>
      </w:pPr>
      <w:r>
        <w:t xml:space="preserve">Number of abortions:  </w:t>
      </w:r>
      <w:r>
        <w:rPr>
          <w:b/>
        </w:rPr>
        <w:t>0</w:t>
      </w:r>
    </w:p>
    <w:p>
      <w:pPr>
        <w:pStyle w:val="ListBullet"/>
      </w:pPr>
      <w:r>
        <w:t xml:space="preserve">Age of first child:  </w:t>
      </w:r>
      <w:r>
        <w:rPr>
          <w:b/>
        </w:rPr>
        <w:t>25</w:t>
      </w:r>
    </w:p>
    <w:p>
      <w:pPr>
        <w:pStyle w:val="ListBullet"/>
      </w:pPr>
      <w:r>
        <w:t xml:space="preserve">Age at first pregnancy:  </w:t>
      </w:r>
      <w:r>
        <w:rPr>
          <w:b/>
        </w:rPr>
      </w:r>
    </w:p>
    <w:p>
      <w:pPr>
        <w:pStyle w:val="ListBullet"/>
      </w:pPr>
      <w:r>
        <w:t xml:space="preserve">Age of last child:  </w:t>
      </w:r>
      <w:r>
        <w:rPr>
          <w:b/>
        </w:rPr>
        <w:t>17</w:t>
      </w:r>
    </w:p>
    <w:p>
      <w:pPr>
        <w:pStyle w:val="ListBullet"/>
      </w:pPr>
      <w:r>
        <w:t xml:space="preserve">Age at last pregnancy:  </w:t>
      </w:r>
      <w:r>
        <w:rPr>
          <w:b/>
        </w:rPr>
      </w:r>
    </w:p>
    <w:p>
      <w:pPr>
        <w:pStyle w:val="ListBullet"/>
      </w:pPr>
      <w:r>
        <w:t xml:space="preserve">Twice births in year:  </w:t>
      </w:r>
      <w:r>
        <w:rPr>
          <w:b/>
        </w:rPr>
        <w:t>No two births in a year</w:t>
      </w:r>
    </w:p>
    <w:p>
      <w:pPr>
        <w:pStyle w:val="ListBullet"/>
      </w:pPr>
      <w:r>
        <w:t xml:space="preserve">Breast feeding:  </w:t>
      </w:r>
      <w:r>
        <w:rPr>
          <w:b/>
        </w:rPr>
        <w:t>Breast feeding</w:t>
      </w:r>
    </w:p>
    <w:p>
      <w:pPr>
        <w:pStyle w:val="ListBullet"/>
      </w:pPr>
      <w:r>
        <w:t xml:space="preserve">Child Breast feeding:  </w:t>
      </w:r>
      <w:r>
        <w:rPr>
          <w:b/>
        </w:rPr>
        <w:t>Child 1; Child 2</w:t>
      </w:r>
    </w:p>
    <w:p>
      <w:pPr>
        <w:pStyle w:val="ListBullet"/>
      </w:pPr>
      <w:r>
        <w:t xml:space="preserve">Duration of Breast feeding:  </w:t>
      </w:r>
      <w:r>
        <w:rPr>
          <w:b/>
        </w:rPr>
        <w:t>NA; NA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Both Breasts; Both Breasts</w:t>
      </w:r>
    </w:p>
    <w:p>
      <w:pPr>
        <w:pStyle w:val="ListBullet"/>
      </w:pPr>
      <w:r>
        <w:t xml:space="preserve">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NA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NA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NA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NA</w:t>
      </w:r>
    </w:p>
    <w:p>
      <w:pPr>
        <w:pStyle w:val="ListBullet"/>
      </w:pPr>
      <w:r>
        <w:t xml:space="preserve">Type of birth control used:  </w:t>
      </w:r>
      <w:r>
        <w:rPr>
          <w:b/>
        </w:rPr>
        <w:t>IUD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>Copper T</w:t>
      </w:r>
    </w:p>
    <w:p>
      <w:pPr>
        <w:pStyle w:val="ListBullet"/>
      </w:pPr>
      <w:r>
        <w:t xml:space="preserve">Duration of birth control:  </w:t>
      </w:r>
      <w:r>
        <w:rPr>
          <w:b/>
        </w:rPr>
        <w:t>3 years</w:t>
      </w:r>
    </w:p>
    <w:p/>
    <w:p>
      <w:pPr>
        <w:pStyle w:val="ListBullet"/>
      </w:pPr>
      <w:r>
        <w:t xml:space="preserve">Other Medical History:  </w:t>
      </w:r>
      <w:r>
        <w:rPr>
          <w:b/>
        </w:rPr>
        <w:t>Previous medical history present</w:t>
      </w:r>
    </w:p>
    <w:p>
      <w:pPr>
        <w:pStyle w:val="ListBullet"/>
      </w:pPr>
      <w:r>
        <w:t xml:space="preserve">Type of Medical History:  </w:t>
      </w:r>
      <w:r>
        <w:rPr>
          <w:b/>
        </w:rPr>
        <w:t>Thyroid</w:t>
      </w:r>
    </w:p>
    <w:p>
      <w:pPr>
        <w:pStyle w:val="ListBullet"/>
      </w:pPr>
      <w:r>
        <w:t xml:space="preserve">Date of Diagnosis:  </w:t>
      </w:r>
      <w:r>
        <w:rPr>
          <w:b/>
        </w:rPr>
        <w:t>NA</w:t>
      </w:r>
    </w:p>
    <w:p>
      <w:pPr>
        <w:pStyle w:val="ListBullet"/>
      </w:pPr>
      <w:r>
        <w:t xml:space="preserve">Treatment:  </w:t>
      </w:r>
      <w:r>
        <w:rPr>
          <w:b/>
        </w:rPr>
        <w:t>NA</w:t>
      </w:r>
    </w:p>
    <w:p/>
    <w:p>
      <w:pPr>
        <w:pStyle w:val="ListBullet"/>
      </w:pPr>
      <w:r>
        <w:t xml:space="preserve">Previous Cancer History: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Type of Previous Cancer:  </w:t>
      </w:r>
      <w:r>
        <w:rPr>
          <w:b/>
        </w:rPr>
        <w:t>NA</w:t>
      </w:r>
    </w:p>
    <w:p>
      <w:pPr>
        <w:pStyle w:val="ListBullet"/>
      </w:pPr>
      <w:r>
        <w:t xml:space="preserve">Year of Diagnosis:  </w:t>
      </w:r>
      <w:r>
        <w:rPr>
          <w:b/>
        </w:rPr>
        <w:t>NA</w:t>
      </w:r>
    </w:p>
    <w:p>
      <w:pPr>
        <w:pStyle w:val="ListBullet"/>
      </w:pPr>
      <w:r>
        <w:t xml:space="preserve">Treatment taken:  </w:t>
      </w:r>
      <w:r>
        <w:rPr>
          <w:b/>
        </w:rPr>
        <w:t>NA</w:t>
      </w:r>
    </w:p>
    <w:p>
      <w:pPr>
        <w:pStyle w:val="ListBullet"/>
      </w:pPr>
      <w:r>
        <w:t xml:space="preserve">Details of Treatment taken:  </w:t>
      </w:r>
      <w:r>
        <w:rPr>
          <w:b/>
        </w:rPr>
        <w:t>NA</w:t>
      </w:r>
    </w:p>
    <w:p>
      <w:pPr>
        <w:pStyle w:val="ListBullet"/>
      </w:pPr>
      <w:r>
        <w:t xml:space="preserve">Duration of Treatment:  </w:t>
      </w:r>
      <w:r>
        <w:rPr>
          <w:b/>
        </w:rPr>
        <w:t>NA</w:t>
      </w:r>
    </w:p>
    <w:p/>
    <w:p>
      <w:pPr>
        <w:pStyle w:val="ListBullet"/>
      </w:pPr>
      <w:r>
        <w:t xml:space="preserve">Family Cancer History:  </w:t>
      </w:r>
      <w:r>
        <w:rPr>
          <w:b/>
        </w:rPr>
        <w:t>No Family History of Cancer</w:t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  <w:t>NA</w:t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Self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NA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Pain or tenderness; Lumps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2 months; 2 months</w:t>
      </w:r>
    </w:p>
    <w:p>
      <w:pPr>
        <w:pStyle w:val="ListBullet"/>
      </w:pPr>
      <w:r>
        <w:t xml:space="preserve">Left Breast symptoms:  </w:t>
      </w:r>
      <w:r>
        <w:rPr>
          <w:b/>
        </w:rPr>
        <w:t>NA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Shrinkage of Right breast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2 months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Shrinkage of Right breast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: 2 months</w:t>
      </w:r>
    </w:p>
    <w:p>
      <w:pPr>
        <w:pStyle w:val="ListBullet"/>
      </w:pPr>
      <w:r>
        <w:t xml:space="preserve">Metastasis Symptoms:  </w:t>
      </w:r>
      <w:r>
        <w:rPr>
          <w:b/>
        </w:rPr>
        <w:t>No Metastatis Symptoms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