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test</w:t>
      </w:r>
    </w:p>
    <w:p>
      <w:pPr>
        <w:pStyle w:val="Quote"/>
      </w:pPr>
      <w:r>
        <w:t>Document Created on 16-Apr-2018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test</w:t>
      </w:r>
    </w:p>
    <w:p>
      <w:pPr>
        <w:pStyle w:val="ListBullet"/>
      </w:pPr>
      <w:r>
        <w:t xml:space="preserve">Name:  </w:t>
      </w:r>
      <w:r>
        <w:rPr>
          <w:b/>
        </w:rPr>
        <w:t>x</w:t>
      </w:r>
    </w:p>
    <w:p>
      <w:pPr>
        <w:pStyle w:val="ListBullet"/>
      </w:pPr>
      <w:r>
        <w:t xml:space="preserve">Aadhaar Card Number:  </w:t>
      </w:r>
      <w:r>
        <w:rPr>
          <w:b/>
        </w:rPr>
        <w:t>x</w:t>
      </w:r>
    </w:p>
    <w:p>
      <w:pPr>
        <w:pStyle w:val="ListBullet"/>
      </w:pPr>
      <w:r>
        <w:t xml:space="preserve">Date of First Visit:  </w:t>
      </w:r>
      <w:r>
        <w:rPr>
          <w:b/>
        </w:rPr>
        <w:t>x</w:t>
      </w:r>
    </w:p>
    <w:p>
      <w:pPr>
        <w:pStyle w:val="ListBullet"/>
      </w:pPr>
      <w:r>
        <w:t xml:space="preserve">Permanent Address:  </w:t>
      </w:r>
      <w:r>
        <w:rPr>
          <w:b/>
        </w:rPr>
        <w:t>x</w:t>
      </w:r>
    </w:p>
    <w:p>
      <w:pPr>
        <w:pStyle w:val="ListBullet"/>
      </w:pPr>
      <w:r>
        <w:t xml:space="preserve">Current Address:  </w:t>
      </w:r>
      <w:r>
        <w:rPr>
          <w:b/>
        </w:rPr>
        <w:t>x</w:t>
      </w:r>
    </w:p>
    <w:p>
      <w:pPr>
        <w:pStyle w:val="ListBullet"/>
      </w:pPr>
      <w:r>
        <w:t xml:space="preserve">Phone Number:  </w:t>
      </w:r>
      <w:r>
        <w:rPr>
          <w:b/>
        </w:rPr>
        <w:t>x</w:t>
      </w:r>
    </w:p>
    <w:p>
      <w:pPr>
        <w:pStyle w:val="ListBullet"/>
      </w:pPr>
      <w:r>
        <w:t xml:space="preserve">Email ID:  </w:t>
      </w:r>
      <w:r>
        <w:rPr>
          <w:b/>
        </w:rPr>
        <w:t>x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25</w:t>
      </w:r>
    </w:p>
    <w:p>
      <w:pPr>
        <w:pStyle w:val="ListBullet"/>
      </w:pPr>
      <w:r>
        <w:t xml:space="preserve">Age at diagnosis (yrs):  </w:t>
      </w:r>
      <w:r>
        <w:rPr>
          <w:b/>
        </w:rPr>
        <w:t>23</w:t>
      </w:r>
    </w:p>
    <w:p>
      <w:pPr>
        <w:pStyle w:val="ListBullet"/>
      </w:pPr>
      <w:r>
        <w:t xml:space="preserve">Date of Birth:  </w:t>
      </w:r>
      <w:r>
        <w:rPr>
          <w:b/>
        </w:rPr>
        <w:t>12/3/1998</w:t>
      </w:r>
    </w:p>
    <w:p>
      <w:pPr>
        <w:pStyle w:val="ListBullet"/>
      </w:pPr>
      <w:r>
        <w:t xml:space="preserve">Place of Birth:  </w:t>
      </w:r>
      <w:r>
        <w:rPr>
          <w:b/>
        </w:rPr>
        <w:t>c</w:t>
      </w:r>
    </w:p>
    <w:p>
      <w:pPr>
        <w:pStyle w:val="ListBullet"/>
      </w:pPr>
      <w:r>
        <w:t xml:space="preserve">Height (cm):  </w:t>
      </w:r>
      <w:r>
        <w:rPr>
          <w:b/>
        </w:rPr>
        <w:t>175.26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500 mg</w:t>
      </w:r>
    </w:p>
    <w:p>
      <w:pPr>
        <w:pStyle w:val="ListBullet"/>
      </w:pPr>
      <w:r>
        <w:t xml:space="preserve">Duration of use:  </w:t>
      </w:r>
      <w:r>
        <w:rPr>
          <w:b/>
        </w:rPr>
        <w:t>2 months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Physical Activities Performed</w:t>
      </w:r>
    </w:p>
    <w:p>
      <w:pPr>
        <w:pStyle w:val="ListBullet"/>
      </w:pPr>
      <w:r>
        <w:t xml:space="preserve">Type of Physical Activity:  </w:t>
      </w:r>
      <w:r>
        <w:rPr>
          <w:b/>
        </w:rPr>
        <w:t>jogging; yohs; cc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daily; yh; cc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msttirf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0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0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12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1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5</w:t>
      </w:r>
    </w:p>
    <w:p>
      <w:pPr>
        <w:pStyle w:val="ListBullet"/>
      </w:pPr>
      <w:r>
        <w:t xml:space="preserve">Age at first pregnancy:  </w:t>
      </w:r>
      <w:r>
        <w:rPr>
          <w:b/>
        </w:rPr>
        <w:t>20</w:t>
      </w:r>
    </w:p>
    <w:p>
      <w:pPr>
        <w:pStyle w:val="ListBullet"/>
      </w:pPr>
      <w:r>
        <w:t xml:space="preserve">Age of last child:  </w:t>
      </w:r>
      <w:r>
        <w:rPr>
          <w:b/>
        </w:rPr>
        <w:t>5</w:t>
      </w:r>
    </w:p>
    <w:p>
      <w:pPr>
        <w:pStyle w:val="ListBullet"/>
      </w:pPr>
      <w:r>
        <w:t xml:space="preserve">Age at last pregnancy:  </w:t>
      </w:r>
      <w:r>
        <w:rPr>
          <w:b/>
        </w:rPr>
        <w:t>NA</w:t>
      </w:r>
    </w:p>
    <w:p>
      <w:pPr>
        <w:pStyle w:val="ListBullet"/>
      </w:pPr>
      <w:r>
        <w:t xml:space="preserve">Twice births in year:  </w:t>
      </w:r>
      <w:r>
        <w:rPr>
          <w:b/>
        </w:rPr>
        <w:t>NA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</w:t>
      </w:r>
    </w:p>
    <w:p>
      <w:pPr>
        <w:pStyle w:val="ListBullet"/>
      </w:pPr>
      <w:r>
        <w:t xml:space="preserve">Duration of Breast feeding:  </w:t>
      </w:r>
      <w:r>
        <w:rPr>
          <w:b/>
        </w:rPr>
        <w:t>5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Right Breast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Hormonal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3 years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Hypertension</w:t>
      </w:r>
    </w:p>
    <w:p>
      <w:pPr>
        <w:pStyle w:val="ListBullet"/>
      </w:pPr>
      <w:r>
        <w:t xml:space="preserve">Date of Diagnosis:  </w:t>
      </w:r>
      <w:r>
        <w:rPr>
          <w:b/>
        </w:rPr>
        <w:t>2015</w:t>
      </w:r>
    </w:p>
    <w:p>
      <w:pPr>
        <w:pStyle w:val="ListBullet"/>
      </w:pPr>
      <w:r>
        <w:t xml:space="preserve">Treatment:  </w:t>
      </w:r>
      <w:r>
        <w:rPr>
          <w:b/>
        </w:rPr>
        <w:t>Atenolol 25 mg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test; Immediate Family; zmoyhrt; 49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2016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2 months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WeightLoss</w:t>
      </w:r>
    </w:p>
    <w:p>
      <w:pPr>
        <w:pStyle w:val="ListBullet"/>
      </w:pPr>
      <w:r>
        <w:t xml:space="preserve">Updated By:  </w:t>
      </w:r>
      <w:r>
        <w:rPr>
          <w:b/>
        </w:rPr>
        <w:t>2018-Apr-16 16:09</w:t>
      </w:r>
    </w:p>
    <w:p>
      <w:pPr>
        <w:pStyle w:val="ListBullet"/>
      </w:pPr>
      <w:r>
        <w:t xml:space="preserve">Date and time of update:  </w:t>
      </w:r>
      <w:r>
        <w:rPr>
          <w:b/>
        </w:rPr>
        <w:t>dk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