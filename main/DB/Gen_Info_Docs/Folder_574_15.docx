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574/15</w:t>
      </w:r>
    </w:p>
    <w:p>
      <w:pPr>
        <w:pStyle w:val="Quote"/>
      </w:pPr>
      <w:r>
        <w:t>Document Created on 12-Apr-2018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9</w:t>
      </w:r>
    </w:p>
    <w:p>
      <w:pPr>
        <w:pStyle w:val="ListBullet"/>
      </w:pPr>
      <w:r>
        <w:t xml:space="preserve">Name:  </w:t>
      </w:r>
      <w:r>
        <w:rPr>
          <w:b/>
        </w:rPr>
        <w:t>Ahilya Phunde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11/05/2015</w:t>
      </w:r>
    </w:p>
    <w:p>
      <w:pPr>
        <w:pStyle w:val="ListBullet"/>
      </w:pPr>
      <w:r>
        <w:t xml:space="preserve">Permanent Address:  </w:t>
      </w:r>
      <w:r>
        <w:rPr>
          <w:b/>
        </w:rPr>
        <w:t>Sr no.4615, Pawar Baug, BT Kawade Road, Mundhwa, Pune 411036</w:t>
      </w:r>
    </w:p>
    <w:p>
      <w:pPr>
        <w:pStyle w:val="ListBullet"/>
      </w:pPr>
      <w:r>
        <w:t xml:space="preserve">Current Address:  </w:t>
      </w:r>
      <w:r>
        <w:rPr>
          <w:b/>
        </w:rPr>
        <w:t>Sr no.4615, Pawar Baug, BT Kawade Road, Mundhwa, Pune 411036</w:t>
      </w:r>
    </w:p>
    <w:p>
      <w:pPr>
        <w:pStyle w:val="ListBullet"/>
      </w:pPr>
      <w:r>
        <w:t xml:space="preserve">Phone Number:  </w:t>
      </w:r>
      <w:r>
        <w:rPr>
          <w:b/>
        </w:rPr>
        <w:t>9970065644</w:t>
      </w:r>
    </w:p>
    <w:p>
      <w:pPr>
        <w:pStyle w:val="ListBullet"/>
      </w:pPr>
      <w:r>
        <w:t xml:space="preserve">Email ID:  </w:t>
      </w:r>
      <w:r>
        <w:rPr>
          <w:b/>
        </w:rPr>
        <w:t>pbcons4@gmail.com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50</w:t>
      </w:r>
    </w:p>
    <w:p>
      <w:pPr>
        <w:pStyle w:val="ListBullet"/>
      </w:pPr>
      <w:r>
        <w:t xml:space="preserve">Date of Birth:  </w:t>
      </w:r>
      <w:r>
        <w:rPr>
          <w:b/>
        </w:rPr>
        <w:t>01/02/1965</w:t>
      </w:r>
    </w:p>
    <w:p>
      <w:pPr>
        <w:pStyle w:val="ListBullet"/>
      </w:pPr>
      <w:r>
        <w:t xml:space="preserve">Place of Birth:  </w:t>
      </w:r>
      <w:r>
        <w:rPr>
          <w:b/>
        </w:rPr>
        <w:t>India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55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RV Capsule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2</w:t>
      </w:r>
    </w:p>
    <w:p/>
    <w:p>
      <w:pPr>
        <w:pStyle w:val="ListBullet"/>
      </w:pPr>
      <w:r>
        <w:t xml:space="preserve">Marital_Status:  </w:t>
      </w:r>
      <w:r>
        <w:rPr>
          <w:b/>
        </w:rPr>
        <w:t>Yes</w:t>
      </w:r>
    </w:p>
    <w:p>
      <w:pPr>
        <w:pStyle w:val="ListBullet"/>
      </w:pPr>
      <w:r>
        <w:t xml:space="preserve">Siblings:  </w:t>
      </w:r>
      <w:r>
        <w:rPr>
          <w:b/>
        </w:rPr>
        <w:t>2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14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41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41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32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28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12; 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 xml:space="preserve">Mouth Cancer; Maternal Family; Brother; 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Physician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6 months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