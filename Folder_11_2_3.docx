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11/2/3</w:t>
      </w:r>
    </w:p>
    <w:p>
      <w:pPr>
        <w:pStyle w:val="Quote"/>
      </w:pPr>
      <w:r>
        <w:t>Document Created on 08-Mar-2018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123</w:t>
      </w:r>
    </w:p>
    <w:p>
      <w:pPr>
        <w:pStyle w:val="ListBullet"/>
      </w:pPr>
      <w:r>
        <w:t xml:space="preserve">Name:  </w:t>
      </w:r>
      <w:r>
        <w:rPr>
          <w:b/>
        </w:rPr>
        <w:t>Devaki</w:t>
      </w:r>
    </w:p>
    <w:p>
      <w:pPr>
        <w:pStyle w:val="ListBullet"/>
      </w:pPr>
      <w:r>
        <w:t xml:space="preserve">Aadhaar Card Number:  </w:t>
      </w:r>
      <w:r>
        <w:rPr>
          <w:b/>
        </w:rPr>
        <w:t>No</w:t>
      </w:r>
    </w:p>
    <w:p>
      <w:pPr>
        <w:pStyle w:val="ListBullet"/>
      </w:pPr>
      <w:r>
        <w:t xml:space="preserve">Date of First Visit:  </w:t>
      </w:r>
      <w:r>
        <w:rPr>
          <w:b/>
        </w:rPr>
        <w:t>12/3/2018</w:t>
      </w:r>
    </w:p>
    <w:p>
      <w:pPr>
        <w:pStyle w:val="ListBullet"/>
      </w:pPr>
      <w:r>
        <w:t xml:space="preserve">Permanent Address:  </w:t>
      </w:r>
      <w:r>
        <w:rPr>
          <w:b/>
        </w:rPr>
        <w:t xml:space="preserve">Pune </w:t>
      </w:r>
    </w:p>
    <w:p>
      <w:pPr>
        <w:pStyle w:val="ListBullet"/>
      </w:pPr>
      <w:r>
        <w:t xml:space="preserve">Current Address:  </w:t>
      </w:r>
      <w:r>
        <w:rPr>
          <w:b/>
        </w:rPr>
        <w:t xml:space="preserve">Pune </w:t>
      </w:r>
    </w:p>
    <w:p>
      <w:pPr>
        <w:pStyle w:val="ListBullet"/>
      </w:pPr>
      <w:r>
        <w:t xml:space="preserve">Phone Number:  </w:t>
      </w:r>
      <w:r>
        <w:rPr>
          <w:b/>
        </w:rPr>
        <w:t>26780998</w:t>
      </w:r>
    </w:p>
    <w:p>
      <w:pPr>
        <w:pStyle w:val="ListBullet"/>
      </w:pPr>
      <w:r>
        <w:t xml:space="preserve">Email ID:  </w:t>
      </w:r>
      <w:r>
        <w:rPr>
          <w:b/>
        </w:rPr>
        <w:t>dk@yahoo.com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32</w:t>
      </w:r>
    </w:p>
    <w:p>
      <w:pPr>
        <w:pStyle w:val="ListBullet"/>
      </w:pPr>
      <w:r>
        <w:t xml:space="preserve">Date of Birth:  </w:t>
      </w:r>
      <w:r>
        <w:rPr>
          <w:b/>
        </w:rPr>
        <w:t>12/3/1987</w:t>
      </w:r>
    </w:p>
    <w:p>
      <w:pPr>
        <w:pStyle w:val="ListBullet"/>
      </w:pPr>
      <w:r>
        <w:t xml:space="preserve">Place of Birth:  </w:t>
      </w:r>
      <w:r>
        <w:rPr>
          <w:b/>
        </w:rPr>
        <w:t>Pune</w:t>
      </w:r>
    </w:p>
    <w:p>
      <w:pPr>
        <w:pStyle w:val="ListBullet"/>
      </w:pPr>
      <w:r>
        <w:t xml:space="preserve">Height (cm):  </w:t>
      </w:r>
      <w:r>
        <w:rPr>
          <w:b/>
        </w:rPr>
        <w:t>175</w:t>
      </w:r>
    </w:p>
    <w:p>
      <w:pPr>
        <w:pStyle w:val="ListBullet"/>
      </w:pPr>
      <w:r>
        <w:t xml:space="preserve">Weight (kg):  </w:t>
      </w:r>
      <w:r>
        <w:rPr>
          <w:b/>
        </w:rPr>
        <w:t>74</w:t>
      </w:r>
    </w:p>
    <w:p>
      <w:pPr>
        <w:pStyle w:val="ListBullet"/>
      </w:pPr>
      <w:r>
        <w:t xml:space="preserve">BMI:  </w:t>
      </w:r>
      <w:r>
        <w:rPr>
          <w:b/>
        </w:rPr>
        <w:t>24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Duration of use:  </w:t>
      </w:r>
      <w:r>
        <w:rPr>
          <w:b/>
        </w:rPr>
        <w:t>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No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No Siblings</w:t>
      </w:r>
    </w:p>
    <w:p>
      <w:pPr>
        <w:pStyle w:val="ListBullet"/>
      </w:pPr>
      <w:r>
        <w:t xml:space="preserve">Sisters:  </w:t>
      </w:r>
      <w:r>
        <w:rPr>
          <w:b/>
        </w:rPr>
        <w:t>0</w:t>
      </w:r>
    </w:p>
    <w:p>
      <w:pPr>
        <w:pStyle w:val="ListBullet"/>
      </w:pPr>
      <w:r>
        <w:t xml:space="preserve">Brothers:  </w:t>
      </w:r>
      <w:r>
        <w:rPr>
          <w:b/>
        </w:rPr>
        <w:t>0</w:t>
      </w:r>
    </w:p>
    <w:p>
      <w:pPr>
        <w:pStyle w:val="ListBullet"/>
      </w:pPr>
      <w:r>
        <w:t xml:space="preserve">Children:  </w:t>
      </w:r>
      <w:r>
        <w:rPr>
          <w:b/>
        </w:rPr>
        <w:t>2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1</w:t>
      </w:r>
    </w:p>
    <w:p>
      <w:pPr>
        <w:pStyle w:val="ListBullet"/>
      </w:pPr>
      <w:r>
        <w:t xml:space="preserve">Age at Menarche (yrs):  </w:t>
      </w:r>
      <w:r>
        <w:rPr>
          <w:b/>
        </w:rPr>
        <w:t>12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12/3/2018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3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2</w:t>
      </w:r>
    </w:p>
    <w:p>
      <w:pPr>
        <w:pStyle w:val="ListBullet"/>
      </w:pPr>
      <w:r>
        <w:t xml:space="preserve">Number of abortions:  </w:t>
      </w:r>
      <w:r>
        <w:rPr>
          <w:b/>
        </w:rPr>
        <w:t>1</w:t>
      </w:r>
    </w:p>
    <w:p>
      <w:pPr>
        <w:pStyle w:val="ListBullet"/>
      </w:pPr>
      <w:r>
        <w:t xml:space="preserve">Age of first child:  </w:t>
      </w:r>
      <w:r>
        <w:rPr>
          <w:b/>
        </w:rPr>
        <w:t>8</w:t>
      </w:r>
    </w:p>
    <w:p>
      <w:pPr>
        <w:pStyle w:val="ListBullet"/>
      </w:pPr>
      <w:r>
        <w:t xml:space="preserve">Age at first pregnancy:  </w:t>
      </w:r>
      <w:r>
        <w:rPr>
          <w:b/>
        </w:rPr>
        <w:t>25</w:t>
      </w:r>
    </w:p>
    <w:p>
      <w:pPr>
        <w:pStyle w:val="ListBullet"/>
      </w:pPr>
      <w:r>
        <w:t xml:space="preserve">Age of last child:  </w:t>
      </w:r>
      <w:r>
        <w:rPr>
          <w:b/>
        </w:rPr>
        <w:t>10</w:t>
      </w:r>
    </w:p>
    <w:p>
      <w:pPr>
        <w:pStyle w:val="ListBullet"/>
      </w:pPr>
      <w:r>
        <w:t xml:space="preserve">Age at last pregnancy:  </w:t>
      </w:r>
      <w:r>
        <w:rPr>
          <w:b/>
        </w:rPr>
        <w:t>32</w:t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</w:t>
      </w:r>
    </w:p>
    <w:p>
      <w:pPr>
        <w:pStyle w:val="ListBullet"/>
      </w:pPr>
      <w:r>
        <w:t xml:space="preserve">Duration of Breast feeding:  </w:t>
      </w:r>
      <w:r>
        <w:rPr>
          <w:b/>
        </w:rPr>
        <w:t>12; 12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Right; Right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NA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NA</w:t>
      </w:r>
    </w:p>
    <w:p>
      <w:pPr>
        <w:pStyle w:val="ListBullet"/>
      </w:pPr>
      <w:r>
        <w:t xml:space="preserve">Date of Diagnosis:  </w:t>
      </w:r>
      <w:r>
        <w:rPr>
          <w:b/>
        </w:rPr>
        <w:t>NA</w:t>
      </w:r>
    </w:p>
    <w:p>
      <w:pPr>
        <w:pStyle w:val="ListBullet"/>
      </w:pPr>
      <w:r>
        <w:t xml:space="preserve">Treatment:  </w:t>
      </w:r>
      <w:r>
        <w:rPr>
          <w:b/>
        </w:rPr>
        <w:t>NA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No 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NA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Physician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1/5/2017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Pain or tenderness; Lumps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12 weeks; 2 weeks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Bone Pain; Jaundice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