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test</w:t>
      </w:r>
    </w:p>
    <w:p>
      <w:pPr>
        <w:pStyle w:val="Quote"/>
      </w:pPr>
      <w:r>
        <w:t>Document Created on 17-Sep-2018</w:t>
      </w:r>
    </w:p>
    <w:p>
      <w:pPr>
        <w:pStyle w:val="ListBullet"/>
      </w:pPr>
      <w:r>
        <w:t xml:space="preserve">Medical Record Number:  </w:t>
      </w:r>
      <w:r>
        <w:rPr>
          <w:b/>
        </w:rPr>
      </w:r>
    </w:p>
    <w:p>
      <w:pPr>
        <w:pStyle w:val="ListBullet"/>
      </w:pPr>
      <w:r>
        <w:t xml:space="preserve">Name:  </w:t>
      </w:r>
      <w:r>
        <w:rPr>
          <w:b/>
        </w:rPr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</w:r>
    </w:p>
    <w:p>
      <w:pPr>
        <w:pStyle w:val="ListBullet"/>
      </w:pPr>
      <w:r>
        <w:t xml:space="preserve">Permanent Address:  </w:t>
      </w:r>
      <w:r>
        <w:rPr>
          <w:b/>
        </w:rPr>
      </w:r>
    </w:p>
    <w:p>
      <w:pPr>
        <w:pStyle w:val="ListBullet"/>
      </w:pPr>
      <w:r>
        <w:t xml:space="preserve">Current Address:  </w:t>
      </w:r>
      <w:r>
        <w:rPr>
          <w:b/>
        </w:rPr>
      </w:r>
    </w:p>
    <w:p>
      <w:pPr>
        <w:pStyle w:val="ListBullet"/>
      </w:pPr>
      <w:r>
        <w:t xml:space="preserve">Phone Number:  </w:t>
      </w:r>
      <w:r>
        <w:rPr>
          <w:b/>
        </w:rPr>
      </w:r>
    </w:p>
    <w:p>
      <w:pPr>
        <w:pStyle w:val="ListBullet"/>
      </w:pPr>
      <w:r>
        <w:t xml:space="preserve">Email ID:  </w:t>
      </w:r>
      <w:r>
        <w:rPr>
          <w:b/>
        </w:rPr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Current Age (yrs):  </w:t>
      </w:r>
      <w:r>
        <w:rPr>
          <w:b/>
        </w:rPr>
        <w:t>43</w:t>
      </w:r>
    </w:p>
    <w:p>
      <w:pPr>
        <w:pStyle w:val="ListBullet"/>
      </w:pPr>
      <w:r>
        <w:t xml:space="preserve">Age at diagnosis (yrs):  </w:t>
      </w:r>
      <w:r>
        <w:rPr>
          <w:b/>
        </w:rPr>
        <w:t>42</w:t>
      </w:r>
    </w:p>
    <w:p>
      <w:pPr>
        <w:pStyle w:val="ListBullet"/>
      </w:pPr>
      <w:r>
        <w:t xml:space="preserve">Date of Birth:  </w:t>
      </w:r>
      <w:r>
        <w:rPr>
          <w:b/>
        </w:rPr>
        <w:t>12/3/2018</w:t>
      </w:r>
    </w:p>
    <w:p>
      <w:pPr>
        <w:pStyle w:val="ListBullet"/>
      </w:pPr>
      <w:r>
        <w:t xml:space="preserve">Place of Birth:  </w:t>
      </w:r>
      <w:r>
        <w:rPr>
          <w:b/>
        </w:rPr>
        <w:t>Pune</w:t>
      </w:r>
    </w:p>
    <w:p>
      <w:pPr>
        <w:pStyle w:val="ListBullet"/>
      </w:pPr>
      <w:r>
        <w:t xml:space="preserve">Height (cm):  </w:t>
      </w:r>
      <w:r>
        <w:rPr>
          <w:b/>
        </w:rPr>
        <w:t>175.26</w:t>
      </w:r>
    </w:p>
    <w:p>
      <w:pPr>
        <w:pStyle w:val="ListBullet"/>
      </w:pPr>
      <w:r>
        <w:t xml:space="preserve">Weight (kg):  </w:t>
      </w:r>
      <w:r>
        <w:rPr>
          <w:b/>
        </w:rPr>
        <w:t>76</w:t>
      </w:r>
    </w:p>
    <w:p>
      <w:pPr>
        <w:pStyle w:val="ListBullet"/>
      </w:pPr>
      <w:r>
        <w:t xml:space="preserve">BMI:  </w:t>
      </w:r>
      <w:r>
        <w:rPr>
          <w:b/>
        </w:rPr>
        <w:t>25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Duration of use:  </w:t>
      </w:r>
      <w:r>
        <w:rPr>
          <w:b/>
        </w:rPr>
        <w:t>No nutritional supplements taken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Yoga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Thrice weekly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No Alcohol Consumption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No Alcohol Consumption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Additional comments:  </w:t>
      </w:r>
      <w:r>
        <w:rPr>
          <w:b/>
        </w:rPr>
        <w:t>No Alcohol Consumption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No Tobacco Consumption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No Tobacco Consumption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No Tobacco Consumption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No Tobacco Consumption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No Tobacco Consumption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No Tobacco Consumption</w:t>
      </w:r>
    </w:p>
    <w:p>
      <w:pPr>
        <w:pStyle w:val="ListBullet"/>
      </w:pPr>
      <w:r>
        <w:t xml:space="preserve">Additional Comments:  </w:t>
      </w:r>
      <w:r>
        <w:rPr>
          <w:b/>
        </w:rPr>
        <w:t>No Tobacco Consumption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No Siblings</w:t>
      </w:r>
    </w:p>
    <w:p>
      <w:pPr>
        <w:pStyle w:val="ListBullet"/>
      </w:pPr>
      <w:r>
        <w:t xml:space="preserve">Sisters:  </w:t>
      </w:r>
      <w:r>
        <w:rPr>
          <w:b/>
        </w:rPr>
        <w:t>0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No Children</w:t>
      </w:r>
    </w:p>
    <w:p>
      <w:pPr>
        <w:pStyle w:val="ListBullet"/>
      </w:pPr>
      <w:r>
        <w:t xml:space="preserve">Daughters:  </w:t>
      </w:r>
      <w:r>
        <w:rPr>
          <w:b/>
        </w:rPr>
        <w:t>0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14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12/3/2108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0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No children</w:t>
      </w:r>
    </w:p>
    <w:p>
      <w:pPr>
        <w:pStyle w:val="ListBullet"/>
      </w:pPr>
      <w:r>
        <w:t xml:space="preserve">Number of abortions:  </w:t>
      </w:r>
      <w:r>
        <w:rPr>
          <w:b/>
        </w:rPr>
        <w:t>No children</w:t>
      </w:r>
    </w:p>
    <w:p>
      <w:pPr>
        <w:pStyle w:val="ListBullet"/>
      </w:pPr>
      <w:r>
        <w:t xml:space="preserve">Age of first child:  </w:t>
      </w:r>
      <w:r>
        <w:rPr>
          <w:b/>
        </w:rPr>
        <w:t>No children</w:t>
      </w:r>
    </w:p>
    <w:p>
      <w:pPr>
        <w:pStyle w:val="ListBullet"/>
      </w:pPr>
      <w:r>
        <w:t xml:space="preserve">Age at first pregnancy:  </w:t>
      </w:r>
      <w:r>
        <w:rPr>
          <w:b/>
        </w:rPr>
        <w:t>No children</w:t>
      </w:r>
    </w:p>
    <w:p>
      <w:pPr>
        <w:pStyle w:val="ListBullet"/>
      </w:pPr>
      <w:r>
        <w:t xml:space="preserve">Age of last child:  </w:t>
      </w:r>
      <w:r>
        <w:rPr>
          <w:b/>
        </w:rPr>
        <w:t>No children</w:t>
      </w:r>
    </w:p>
    <w:p>
      <w:pPr>
        <w:pStyle w:val="ListBullet"/>
      </w:pPr>
      <w:r>
        <w:t xml:space="preserve">Age at last pregnancy:  </w:t>
      </w:r>
      <w:r>
        <w:rPr>
          <w:b/>
        </w:rPr>
        <w:t>No children</w:t>
      </w:r>
    </w:p>
    <w:p>
      <w:pPr>
        <w:pStyle w:val="ListBullet"/>
      </w:pPr>
      <w:r>
        <w:t xml:space="preserve">Twice births in year:  </w:t>
      </w:r>
      <w:r>
        <w:rPr>
          <w:b/>
        </w:rPr>
        <w:t>No children</w:t>
      </w:r>
    </w:p>
    <w:p>
      <w:pPr>
        <w:pStyle w:val="ListBullet"/>
      </w:pPr>
      <w:r>
        <w:t xml:space="preserve">Breast feeding:  </w:t>
      </w:r>
      <w:r>
        <w:rPr>
          <w:b/>
        </w:rPr>
        <w:t>No children</w:t>
      </w:r>
    </w:p>
    <w:p>
      <w:pPr>
        <w:pStyle w:val="ListBullet"/>
      </w:pPr>
      <w:r>
        <w:t xml:space="preserve">Child Breast feeding:  </w:t>
      </w:r>
      <w:r>
        <w:rPr>
          <w:b/>
        </w:rPr>
        <w:t>No children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No children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No children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No birth control used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No birth control used</w:t>
      </w:r>
    </w:p>
    <w:p>
      <w:pPr>
        <w:pStyle w:val="ListBullet"/>
      </w:pPr>
      <w:r>
        <w:t xml:space="preserve">Duration of birth control:  </w:t>
      </w:r>
      <w:r>
        <w:rPr>
          <w:b/>
        </w:rPr>
        <w:t>No birth control used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Date of Diagnosis: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Treatment:  </w:t>
      </w:r>
      <w:r>
        <w:rPr>
          <w:b/>
        </w:rPr>
        <w:t>No previous medical history present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Year of Diagnosis: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Treatment taken: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Duration of Treatment:  </w:t>
      </w:r>
      <w:r>
        <w:rPr>
          <w:b/>
        </w:rPr>
        <w:t>No previous history of cancer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No Family History of Cancer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12/2/2018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Requires Follow-up</w:t>
      </w:r>
    </w:p>
    <w:p>
      <w:pPr>
        <w:pStyle w:val="ListBullet"/>
      </w:pPr>
      <w:r>
        <w:t xml:space="preserve">Left Breast symptoms: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Requires Follow-up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Requires Follow-up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Requires Follow-up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Requires Follow-up</w:t>
      </w:r>
    </w:p>
    <w:p>
      <w:pPr>
        <w:pStyle w:val="ListBullet"/>
      </w:pPr>
      <w:r>
        <w:t xml:space="preserve">Metastasis Symptoms:  </w:t>
      </w:r>
      <w:r>
        <w:rPr>
          <w:b/>
        </w:rPr>
        <w:t>Requires Follow-up</w:t>
      </w:r>
    </w:p>
    <w:p>
      <w:pPr>
        <w:pStyle w:val="ListBullet"/>
      </w:pPr>
      <w:r>
        <w:t xml:space="preserve">Updated By:  </w:t>
      </w:r>
      <w:r>
        <w:rPr>
          <w:b/>
        </w:rPr>
        <w:t>dk</w:t>
      </w:r>
    </w:p>
    <w:p>
      <w:pPr>
        <w:pStyle w:val="ListBullet"/>
      </w:pPr>
      <w:r>
        <w:t xml:space="preserve">Date and time of update:  </w:t>
      </w:r>
      <w:r>
        <w:rPr>
          <w:b/>
        </w:rPr>
        <w:t>2018-Sep-17 15:27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