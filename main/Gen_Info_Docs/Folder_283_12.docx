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283/12</w:t>
      </w:r>
    </w:p>
    <w:p>
      <w:pPr>
        <w:pStyle w:val="Quote"/>
      </w:pPr>
      <w:r>
        <w:t>Document Created on 11-Apr-2018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6</w:t>
      </w:r>
    </w:p>
    <w:p>
      <w:pPr>
        <w:pStyle w:val="ListBullet"/>
      </w:pPr>
      <w:r>
        <w:t xml:space="preserve">Name:  </w:t>
      </w:r>
      <w:r>
        <w:rPr>
          <w:b/>
        </w:rPr>
        <w:t>Shabana Munshi</w:t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  <w:t>20/11/2012</w:t>
      </w:r>
    </w:p>
    <w:p>
      <w:pPr>
        <w:pStyle w:val="ListBullet"/>
      </w:pPr>
      <w:r>
        <w:t xml:space="preserve">Permanent Address:  </w:t>
      </w:r>
      <w:r>
        <w:rPr>
          <w:b/>
        </w:rPr>
        <w:t>Pune</w:t>
      </w:r>
    </w:p>
    <w:p>
      <w:pPr>
        <w:pStyle w:val="ListBullet"/>
      </w:pPr>
      <w:r>
        <w:t xml:space="preserve">Current Address:  </w:t>
      </w:r>
      <w:r>
        <w:rPr>
          <w:b/>
        </w:rPr>
        <w:t>Pune</w:t>
      </w:r>
    </w:p>
    <w:p>
      <w:pPr>
        <w:pStyle w:val="ListBullet"/>
      </w:pPr>
      <w:r>
        <w:t xml:space="preserve">Phone Number:  </w:t>
      </w:r>
      <w:r>
        <w:rPr>
          <w:b/>
        </w:rPr>
        <w:t>9860010668 / 9860613487</w:t>
      </w:r>
    </w:p>
    <w:p>
      <w:pPr>
        <w:pStyle w:val="ListBullet"/>
      </w:pPr>
      <w:r>
        <w:t xml:space="preserve">Email ID:  </w:t>
      </w:r>
      <w:r>
        <w:rPr>
          <w:b/>
        </w:rPr>
        <w:t>NA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36</w:t>
      </w:r>
    </w:p>
    <w:p>
      <w:pPr>
        <w:pStyle w:val="ListBullet"/>
      </w:pPr>
      <w:r>
        <w:t xml:space="preserve">Date of Birth:  </w:t>
      </w:r>
      <w:r>
        <w:rPr>
          <w:b/>
        </w:rPr>
        <w:t>NA</w:t>
      </w:r>
    </w:p>
    <w:p>
      <w:pPr>
        <w:pStyle w:val="ListBullet"/>
      </w:pPr>
      <w:r>
        <w:t xml:space="preserve">Place of Birth:  </w:t>
      </w:r>
      <w:r>
        <w:rPr>
          <w:b/>
        </w:rPr>
        <w:t>NA</w:t>
      </w:r>
    </w:p>
    <w:p>
      <w:pPr>
        <w:pStyle w:val="ListBullet"/>
      </w:pPr>
      <w:r>
        <w:t xml:space="preserve">Height (cm):  </w:t>
      </w:r>
      <w:r>
        <w:rPr>
          <w:b/>
        </w:rPr>
        <w:t>NA</w:t>
      </w:r>
    </w:p>
    <w:p>
      <w:pPr>
        <w:pStyle w:val="ListBullet"/>
      </w:pPr>
      <w:r>
        <w:t xml:space="preserve">Weight (kg):  </w:t>
      </w:r>
      <w:r>
        <w:rPr>
          <w:b/>
        </w:rPr>
        <w:t>NA</w:t>
      </w:r>
    </w:p>
    <w:p>
      <w:pPr>
        <w:pStyle w:val="ListBullet"/>
      </w:pPr>
      <w:r>
        <w:t xml:space="preserve">BMI:  </w:t>
      </w:r>
      <w:r>
        <w:rPr>
          <w:b/>
        </w:rPr>
        <w:t>NA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Walking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daily</w:t>
      </w:r>
    </w:p>
    <w:p/>
    <w:p>
      <w:pPr>
        <w:pStyle w:val="ListBullet"/>
      </w:pPr>
      <w:r>
        <w:t xml:space="preserve">Diet:  </w:t>
      </w:r>
      <w:r>
        <w:rPr>
          <w:b/>
        </w:rPr>
        <w:t>Non-Vegetarian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4</w:t>
      </w:r>
    </w:p>
    <w:p>
      <w:pPr>
        <w:pStyle w:val="ListBullet"/>
      </w:pPr>
      <w:r>
        <w:t xml:space="preserve">Sisters:  </w:t>
      </w:r>
      <w:r>
        <w:rPr>
          <w:b/>
        </w:rPr>
        <w:t>2</w:t>
      </w:r>
    </w:p>
    <w:p>
      <w:pPr>
        <w:pStyle w:val="ListBullet"/>
      </w:pPr>
      <w:r>
        <w:t xml:space="preserve">Brothers:  </w:t>
      </w:r>
      <w:r>
        <w:rPr>
          <w:b/>
        </w:rPr>
        <w:t>2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13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NA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18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12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NA; NA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Not Known; Not Known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2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NA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NA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