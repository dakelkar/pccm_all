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1/2/3</w:t>
      </w:r>
    </w:p>
    <w:p>
      <w:pPr>
        <w:pStyle w:val="Quote"/>
      </w:pPr>
      <w:r>
        <w:t>File created on 2018-03-07</w:t>
      </w:r>
    </w:p>
    <w:p>
      <w:pPr>
        <w:pStyle w:val="ListBullet"/>
      </w:pPr>
      <w:r>
        <w:t xml:space="preserve">Medical Record Number:  </w:t>
      </w:r>
      <w:r>
        <w:rPr>
          <w:b/>
        </w:rPr>
        <w:t>To Be Collected</w:t>
      </w:r>
    </w:p>
    <w:p>
      <w:pPr>
        <w:pStyle w:val="ListBullet"/>
      </w:pPr>
      <w:r>
        <w:t xml:space="preserve">Name:  </w:t>
      </w:r>
      <w:r>
        <w:rPr>
          <w:b/>
        </w:rPr>
        <w:t>To Be Collected</w:t>
      </w:r>
    </w:p>
    <w:p>
      <w:pPr>
        <w:pStyle w:val="ListBullet"/>
      </w:pPr>
      <w:r>
        <w:t xml:space="preserve">Consent form status:  </w:t>
      </w:r>
      <w:r>
        <w:rPr>
          <w:b/>
        </w:rPr>
        <w:t>To Be Collected</w:t>
      </w:r>
    </w:p>
    <w:p>
      <w:pPr>
        <w:pStyle w:val="ListBullet"/>
      </w:pPr>
      <w:r>
        <w:t xml:space="preserve">Aadhaar Card Number:  </w:t>
      </w:r>
      <w:r>
        <w:rPr>
          <w:b/>
        </w:rPr>
        <w:t>To Be Collected</w:t>
      </w:r>
    </w:p>
    <w:p>
      <w:pPr>
        <w:pStyle w:val="ListBullet"/>
      </w:pPr>
      <w:r>
        <w:t xml:space="preserve">Date of First Visit:  </w:t>
      </w:r>
      <w:r>
        <w:rPr>
          <w:b/>
        </w:rPr>
        <w:t>To Be Collected</w:t>
      </w:r>
    </w:p>
    <w:p>
      <w:pPr>
        <w:pStyle w:val="ListBullet"/>
      </w:pPr>
      <w:r>
        <w:t xml:space="preserve">Permanent Address:  </w:t>
      </w:r>
      <w:r>
        <w:rPr>
          <w:b/>
        </w:rPr>
        <w:t>To Be Collected</w:t>
      </w:r>
    </w:p>
    <w:p>
      <w:pPr>
        <w:pStyle w:val="ListBullet"/>
      </w:pPr>
      <w:r>
        <w:t xml:space="preserve">Current Address:  </w:t>
      </w:r>
      <w:r>
        <w:rPr>
          <w:b/>
        </w:rPr>
        <w:t>To Be Collected</w:t>
      </w:r>
    </w:p>
    <w:p>
      <w:pPr>
        <w:pStyle w:val="ListBullet"/>
      </w:pPr>
      <w:r>
        <w:t xml:space="preserve">Phone Number:  </w:t>
      </w:r>
      <w:r>
        <w:rPr>
          <w:b/>
        </w:rPr>
        <w:t>To Be Collected</w:t>
      </w:r>
    </w:p>
    <w:p>
      <w:pPr>
        <w:pStyle w:val="ListBullet"/>
      </w:pPr>
      <w:r>
        <w:t xml:space="preserve">Email ID:  </w:t>
      </w:r>
      <w:r>
        <w:rPr>
          <w:b/>
        </w:rPr>
        <w:t>To Be Collected</w:t>
      </w:r>
    </w:p>
    <w:p>
      <w:pPr>
        <w:pStyle w:val="ListBullet"/>
      </w:pPr>
      <w:r>
        <w:t xml:space="preserve">Gender:  </w:t>
      </w:r>
      <w:r>
        <w:rPr>
          <w:b/>
        </w:rPr>
        <w:t>To Be Collected</w:t>
      </w:r>
    </w:p>
    <w:p>
      <w:pPr>
        <w:pStyle w:val="ListBullet"/>
      </w:pPr>
      <w:r>
        <w:t xml:space="preserve">Age (yrs):  </w:t>
      </w:r>
      <w:r>
        <w:rPr>
          <w:b/>
        </w:rPr>
        <w:t>To Be Collected</w:t>
      </w:r>
    </w:p>
    <w:p>
      <w:pPr>
        <w:pStyle w:val="ListBullet"/>
      </w:pPr>
      <w:r>
        <w:t xml:space="preserve">Date of Birth:  </w:t>
      </w:r>
      <w:r>
        <w:rPr>
          <w:b/>
        </w:rPr>
        <w:t>To Be Collected</w:t>
      </w:r>
    </w:p>
    <w:p>
      <w:pPr>
        <w:pStyle w:val="ListBullet"/>
      </w:pPr>
      <w:r>
        <w:t xml:space="preserve">Place of Birth:  </w:t>
      </w:r>
      <w:r>
        <w:rPr>
          <w:b/>
        </w:rPr>
        <w:t>To Be Collected</w:t>
      </w:r>
    </w:p>
    <w:p>
      <w:pPr>
        <w:pStyle w:val="ListBullet"/>
      </w:pPr>
      <w:r>
        <w:t xml:space="preserve">Height (cm):  </w:t>
      </w:r>
      <w:r>
        <w:rPr>
          <w:b/>
        </w:rPr>
        <w:t>To Be Collected</w:t>
      </w:r>
    </w:p>
    <w:p>
      <w:pPr>
        <w:pStyle w:val="ListBullet"/>
      </w:pPr>
      <w:r>
        <w:t xml:space="preserve">Weight (kg):  </w:t>
      </w:r>
      <w:r>
        <w:rPr>
          <w:b/>
        </w:rPr>
        <w:t>To Be Collected</w:t>
      </w:r>
    </w:p>
    <w:p>
      <w:pPr>
        <w:pStyle w:val="ListBullet"/>
      </w:pPr>
      <w:r>
        <w:t xml:space="preserve">BMI:  </w:t>
      </w:r>
      <w:r>
        <w:rPr>
          <w:b/>
        </w:rPr>
        <w:t>To Be Collected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