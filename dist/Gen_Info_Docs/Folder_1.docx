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File Number 1</w:t>
      </w:r>
    </w:p>
    <w:p>
      <w:pPr>
        <w:pStyle w:val="Quote"/>
      </w:pPr>
      <w:r>
        <w:t>Document Created on 09-Mar-2018</w:t>
      </w:r>
    </w:p>
    <w:p>
      <w:pPr>
        <w:pStyle w:val="ListBullet"/>
      </w:pPr>
      <w:r>
        <w:t xml:space="preserve">Medical Record Number:  </w:t>
      </w:r>
      <w:r>
        <w:rPr>
          <w:b/>
        </w:rPr>
        <w:t>1</w:t>
      </w:r>
    </w:p>
    <w:p>
      <w:pPr>
        <w:pStyle w:val="ListBullet"/>
      </w:pPr>
      <w:r>
        <w:t xml:space="preserve">Name:  </w:t>
      </w:r>
      <w:r>
        <w:rPr>
          <w:b/>
        </w:rPr>
        <w:t>1</w:t>
      </w:r>
    </w:p>
    <w:p>
      <w:pPr>
        <w:pStyle w:val="ListBullet"/>
      </w:pPr>
      <w:r>
        <w:t xml:space="preserve">Aadhaar Card Number:  </w:t>
      </w:r>
      <w:r>
        <w:rPr>
          <w:b/>
        </w:rPr>
        <w:t>1</w:t>
      </w:r>
    </w:p>
    <w:p>
      <w:pPr>
        <w:pStyle w:val="ListBullet"/>
      </w:pPr>
      <w:r>
        <w:t xml:space="preserve">Date of First Visit:  </w:t>
      </w:r>
      <w:r>
        <w:rPr>
          <w:b/>
        </w:rPr>
        <w:t>1</w:t>
      </w:r>
    </w:p>
    <w:p>
      <w:pPr>
        <w:pStyle w:val="ListBullet"/>
      </w:pPr>
      <w:r>
        <w:t xml:space="preserve">Permanent Address:  </w:t>
      </w:r>
      <w:r>
        <w:rPr>
          <w:b/>
        </w:rPr>
        <w:t>1</w:t>
      </w:r>
    </w:p>
    <w:p>
      <w:pPr>
        <w:pStyle w:val="ListBullet"/>
      </w:pPr>
      <w:r>
        <w:t xml:space="preserve">Current Address:  </w:t>
      </w:r>
      <w:r>
        <w:rPr>
          <w:b/>
        </w:rPr>
        <w:t>1</w:t>
      </w:r>
    </w:p>
    <w:p>
      <w:pPr>
        <w:pStyle w:val="ListBullet"/>
      </w:pPr>
      <w:r>
        <w:t xml:space="preserve">Phone Number:  </w:t>
      </w:r>
      <w:r>
        <w:rPr>
          <w:b/>
        </w:rPr>
        <w:t>1</w:t>
      </w:r>
    </w:p>
    <w:p>
      <w:pPr>
        <w:pStyle w:val="ListBullet"/>
      </w:pPr>
      <w:r>
        <w:t xml:space="preserve">Email ID:  </w:t>
      </w:r>
      <w:r>
        <w:rPr>
          <w:b/>
        </w:rPr>
        <w:t>1</w:t>
      </w:r>
    </w:p>
    <w:p>
      <w:pPr>
        <w:pStyle w:val="ListBullet"/>
      </w:pPr>
      <w:r>
        <w:t xml:space="preserve">Gender:  </w:t>
      </w:r>
      <w:r>
        <w:rPr>
          <w:b/>
        </w:rPr>
        <w:t>Female</w:t>
      </w:r>
    </w:p>
    <w:p>
      <w:pPr>
        <w:pStyle w:val="ListBullet"/>
      </w:pPr>
      <w:r>
        <w:t xml:space="preserve">Age (yrs):  </w:t>
      </w:r>
      <w:r>
        <w:rPr>
          <w:b/>
        </w:rPr>
        <w:t>1</w:t>
      </w:r>
    </w:p>
    <w:p>
      <w:pPr>
        <w:pStyle w:val="ListBullet"/>
      </w:pPr>
      <w:r>
        <w:t xml:space="preserve">Date of Birth:  </w:t>
      </w:r>
      <w:r>
        <w:rPr>
          <w:b/>
        </w:rPr>
        <w:t>1</w:t>
      </w:r>
    </w:p>
    <w:p>
      <w:pPr>
        <w:pStyle w:val="ListBullet"/>
      </w:pPr>
      <w:r>
        <w:t xml:space="preserve">Place of Birth:  </w:t>
      </w:r>
      <w:r>
        <w:rPr>
          <w:b/>
        </w:rPr>
        <w:t>1</w:t>
      </w:r>
    </w:p>
    <w:p>
      <w:pPr>
        <w:pStyle w:val="ListBullet"/>
      </w:pPr>
      <w:r>
        <w:t xml:space="preserve">Height (cm):  </w:t>
      </w:r>
      <w:r>
        <w:rPr>
          <w:b/>
        </w:rPr>
        <w:t>175</w:t>
      </w:r>
    </w:p>
    <w:p>
      <w:pPr>
        <w:pStyle w:val="ListBullet"/>
      </w:pPr>
      <w:r>
        <w:t xml:space="preserve">Weight (kg):  </w:t>
      </w:r>
      <w:r>
        <w:rPr>
          <w:b/>
        </w:rPr>
        <w:t>45</w:t>
      </w:r>
    </w:p>
    <w:p>
      <w:pPr>
        <w:pStyle w:val="ListBullet"/>
      </w:pPr>
      <w:r>
        <w:t xml:space="preserve">BMI:  </w:t>
      </w:r>
      <w:r>
        <w:rPr>
          <w:b/>
        </w:rPr>
        <w:t>15</w:t>
      </w:r>
    </w:p>
    <w:p/>
    <w:p>
      <w:pPr>
        <w:pStyle w:val="ListBullet"/>
      </w:pPr>
      <w:r>
        <w:t xml:space="preserve">Nutritional supplements:  </w:t>
      </w:r>
      <w:r>
        <w:rPr>
          <w:b/>
        </w:rPr>
        <w:t>Nutritional supplements taken</w:t>
      </w:r>
    </w:p>
    <w:p>
      <w:pPr>
        <w:pStyle w:val="ListBullet"/>
      </w:pPr>
      <w:r>
        <w:t xml:space="preserve">Type of Nutritional supplements:  </w:t>
      </w:r>
      <w:r>
        <w:rPr>
          <w:b/>
        </w:rPr>
        <w:t>Calcium</w:t>
      </w:r>
    </w:p>
    <w:p>
      <w:pPr>
        <w:pStyle w:val="ListBullet"/>
      </w:pPr>
      <w:r>
        <w:t xml:space="preserve">Quantity  of Nutritional supplements:  </w:t>
      </w:r>
      <w:r>
        <w:rPr>
          <w:b/>
        </w:rPr>
        <w:t>500 mg</w:t>
      </w:r>
    </w:p>
    <w:p>
      <w:pPr>
        <w:pStyle w:val="ListBullet"/>
      </w:pPr>
      <w:r>
        <w:t xml:space="preserve">Duration of use:  </w:t>
      </w:r>
      <w:r>
        <w:rPr>
          <w:b/>
        </w:rPr>
        <w:t>2 years</w:t>
      </w:r>
    </w:p>
    <w:p/>
    <w:p>
      <w:pPr>
        <w:pStyle w:val="ListBullet"/>
      </w:pPr>
      <w:r>
        <w:t xml:space="preserve">Physical Activity:  </w:t>
      </w:r>
      <w:r>
        <w:rPr>
          <w:b/>
        </w:rPr>
        <w:t>Physical Activities Performed</w:t>
      </w:r>
    </w:p>
    <w:p>
      <w:pPr>
        <w:pStyle w:val="ListBullet"/>
      </w:pPr>
      <w:r>
        <w:t xml:space="preserve">Type of Physical Activity:  </w:t>
      </w:r>
      <w:r>
        <w:rPr>
          <w:b/>
        </w:rPr>
        <w:t>Yoga</w:t>
      </w:r>
    </w:p>
    <w:p>
      <w:pPr>
        <w:pStyle w:val="ListBullet"/>
      </w:pPr>
      <w:r>
        <w:t xml:space="preserve">Frequency of Physical Activity:  </w:t>
      </w:r>
      <w:r>
        <w:rPr>
          <w:b/>
        </w:rPr>
        <w:t>thrice a week</w:t>
      </w:r>
    </w:p>
    <w:p/>
    <w:p>
      <w:pPr>
        <w:pStyle w:val="ListBullet"/>
      </w:pPr>
      <w:r>
        <w:t xml:space="preserve">Diet:  </w:t>
      </w:r>
      <w:r>
        <w:rPr>
          <w:b/>
        </w:rPr>
        <w:t>Vegetarian</w:t>
      </w:r>
    </w:p>
    <w:p>
      <w:pPr>
        <w:pStyle w:val="ListBullet"/>
      </w:pPr>
      <w:r>
        <w:t xml:space="preserve">Alcohol Consumption:  </w:t>
      </w:r>
      <w:r>
        <w:rPr>
          <w:b/>
        </w:rPr>
        <w:t>No Alcohol Consumption</w:t>
      </w:r>
    </w:p>
    <w:p>
      <w:pPr>
        <w:pStyle w:val="ListBullet"/>
      </w:pPr>
      <w:r>
        <w:t xml:space="preserve">Alcohol Consumption since age (yrs):  </w:t>
      </w:r>
      <w:r>
        <w:rPr>
          <w:b/>
        </w:rPr>
        <w:t>NA</w:t>
      </w:r>
    </w:p>
    <w:p>
      <w:pPr>
        <w:pStyle w:val="ListBullet"/>
      </w:pPr>
      <w:r>
        <w:t xml:space="preserve">Quantity of alcohol consumed per week:  </w:t>
      </w:r>
      <w:r>
        <w:rPr>
          <w:b/>
        </w:rPr>
        <w:t>NA</w:t>
      </w:r>
    </w:p>
    <w:p>
      <w:pPr>
        <w:pStyle w:val="ListBullet"/>
      </w:pPr>
      <w:r>
        <w:t xml:space="preserve">Duration of alcohol consumption:  </w:t>
      </w:r>
      <w:r>
        <w:rPr>
          <w:b/>
        </w:rPr>
        <w:t>NA</w:t>
      </w:r>
    </w:p>
    <w:p>
      <w:pPr>
        <w:pStyle w:val="ListBullet"/>
      </w:pPr>
      <w:r>
        <w:t xml:space="preserve">Additional comments:  </w:t>
      </w:r>
      <w:r>
        <w:rPr>
          <w:b/>
        </w:rPr>
        <w:t>NA</w:t>
      </w:r>
    </w:p>
    <w:p>
      <w:pPr>
        <w:pStyle w:val="ListBullet"/>
      </w:pPr>
      <w:r>
        <w:t xml:space="preserve">Tobacco:  </w:t>
      </w:r>
      <w:r>
        <w:rPr>
          <w:b/>
        </w:rPr>
        <w:t>No Tobacco Consumption</w:t>
      </w:r>
    </w:p>
    <w:p>
      <w:pPr>
        <w:pStyle w:val="ListBullet"/>
      </w:pPr>
      <w:r>
        <w:t xml:space="preserve">Mode of Exposure to Tobacco:  </w:t>
      </w:r>
      <w:r>
        <w:rPr>
          <w:b/>
        </w:rPr>
        <w:t>NA</w:t>
      </w:r>
    </w:p>
    <w:p>
      <w:pPr>
        <w:pStyle w:val="ListBullet"/>
      </w:pPr>
      <w:r>
        <w:t xml:space="preserve">Type of Passive Tobacco Exposure:  </w:t>
      </w:r>
      <w:r>
        <w:rPr>
          <w:b/>
        </w:rPr>
        <w:t>NA</w:t>
      </w:r>
    </w:p>
    <w:p>
      <w:pPr>
        <w:pStyle w:val="ListBullet"/>
      </w:pPr>
      <w:r>
        <w:t xml:space="preserve">Type of tobacco consumed/exposed to:  </w:t>
      </w:r>
      <w:r>
        <w:rPr>
          <w:b/>
        </w:rPr>
        <w:t>NA</w:t>
      </w:r>
    </w:p>
    <w:p>
      <w:pPr>
        <w:pStyle w:val="ListBullet"/>
      </w:pPr>
      <w:r>
        <w:t xml:space="preserve">Tobacco consumption since age (yrs):  </w:t>
      </w:r>
      <w:r>
        <w:rPr>
          <w:b/>
        </w:rPr>
        <w:t>NA</w:t>
      </w:r>
    </w:p>
    <w:p>
      <w:pPr>
        <w:pStyle w:val="ListBullet"/>
      </w:pPr>
      <w:r>
        <w:t xml:space="preserve">Frequency of Tobacco consumption:  </w:t>
      </w:r>
      <w:r>
        <w:rPr>
          <w:b/>
        </w:rPr>
        <w:t>NA</w:t>
      </w:r>
    </w:p>
    <w:p>
      <w:pPr>
        <w:pStyle w:val="ListBullet"/>
      </w:pPr>
      <w:r>
        <w:t xml:space="preserve">Quantity of tobacco consumed per week:  </w:t>
      </w:r>
      <w:r>
        <w:rPr>
          <w:b/>
        </w:rPr>
        <w:t>NA</w:t>
      </w:r>
    </w:p>
    <w:p>
      <w:pPr>
        <w:pStyle w:val="ListBullet"/>
      </w:pPr>
      <w:r>
        <w:t xml:space="preserve">Duration tobacco of tobacco consumption:  </w:t>
      </w:r>
      <w:r>
        <w:rPr>
          <w:b/>
        </w:rPr>
        <w:t>NA</w:t>
      </w:r>
    </w:p>
    <w:p>
      <w:pPr>
        <w:pStyle w:val="ListBullet"/>
      </w:pPr>
      <w:r>
        <w:t xml:space="preserve">Additional Comments:  </w:t>
      </w:r>
      <w:r>
        <w:rPr>
          <w:b/>
        </w:rPr>
        <w:t>NA</w:t>
      </w:r>
    </w:p>
    <w:p>
      <w:pPr>
        <w:pStyle w:val="ListBullet"/>
      </w:pPr>
      <w:r>
        <w:t xml:space="preserve">Other Deleterious Habits:  </w:t>
      </w:r>
      <w:r>
        <w:rPr>
          <w:b/>
        </w:rPr>
        <w:t>No</w:t>
      </w:r>
    </w:p>
    <w:p/>
    <w:p>
      <w:pPr>
        <w:pStyle w:val="ListBullet"/>
      </w:pPr>
      <w:r>
        <w:t xml:space="preserve">Marital_Status:  </w:t>
      </w:r>
      <w:r>
        <w:rPr>
          <w:b/>
        </w:rPr>
      </w:r>
    </w:p>
    <w:p>
      <w:pPr>
        <w:pStyle w:val="ListBullet"/>
      </w:pPr>
      <w:r>
        <w:t xml:space="preserve">Siblings:  </w:t>
      </w:r>
      <w:r>
        <w:rPr>
          <w:b/>
        </w:rPr>
      </w:r>
    </w:p>
    <w:p>
      <w:pPr>
        <w:pStyle w:val="ListBullet"/>
      </w:pPr>
      <w:r>
        <w:t xml:space="preserve">Sisters:  </w:t>
      </w:r>
      <w:r>
        <w:rPr>
          <w:b/>
        </w:rPr>
      </w:r>
    </w:p>
    <w:p>
      <w:pPr>
        <w:pStyle w:val="ListBullet"/>
      </w:pPr>
      <w:r>
        <w:t xml:space="preserve">Brothers:  </w:t>
      </w:r>
      <w:r>
        <w:rPr>
          <w:b/>
        </w:rPr>
      </w:r>
    </w:p>
    <w:p>
      <w:pPr>
        <w:pStyle w:val="ListBullet"/>
      </w:pPr>
      <w:r>
        <w:t xml:space="preserve">Children:  </w:t>
      </w:r>
      <w:r>
        <w:rPr>
          <w:b/>
        </w:rPr>
      </w:r>
    </w:p>
    <w:p>
      <w:pPr>
        <w:pStyle w:val="ListBullet"/>
      </w:pPr>
      <w:r>
        <w:t xml:space="preserve">Daughters:  </w:t>
      </w:r>
      <w:r>
        <w:rPr>
          <w:b/>
        </w:rPr>
      </w:r>
    </w:p>
    <w:p>
      <w:pPr>
        <w:pStyle w:val="ListBullet"/>
      </w:pPr>
      <w:r>
        <w:t xml:space="preserve">Sons:  </w:t>
      </w:r>
      <w:r>
        <w:rPr>
          <w:b/>
        </w:rPr>
      </w:r>
    </w:p>
    <w:p>
      <w:pPr>
        <w:pStyle w:val="ListBullet"/>
      </w:pPr>
      <w:r>
        <w:t xml:space="preserve">Age at Menarche (yrs):  </w:t>
      </w:r>
      <w:r>
        <w:rPr>
          <w:b/>
        </w:rPr>
      </w:r>
    </w:p>
    <w:p>
      <w:pPr>
        <w:pStyle w:val="ListBullet"/>
      </w:pPr>
      <w:r>
        <w:t xml:space="preserve">Menopausal Status:  </w:t>
      </w:r>
      <w:r>
        <w:rPr>
          <w:b/>
        </w:rPr>
      </w:r>
    </w:p>
    <w:p>
      <w:pPr>
        <w:pStyle w:val="ListBullet"/>
      </w:pPr>
      <w:r>
        <w:t xml:space="preserve">Age at Menopause (yrs):  </w:t>
      </w:r>
      <w:r>
        <w:rPr>
          <w:b/>
        </w:rPr>
      </w:r>
    </w:p>
    <w:p>
      <w:pPr>
        <w:pStyle w:val="ListBullet"/>
      </w:pPr>
      <w:r>
        <w:t xml:space="preserve">Date of last menstrual period:  </w:t>
      </w:r>
      <w:r>
        <w:rPr>
          <w:b/>
        </w:rPr>
      </w:r>
    </w:p>
    <w:p>
      <w:pPr>
        <w:pStyle w:val="ListBullet"/>
      </w:pPr>
      <w:r>
        <w:t xml:space="preserve">Period Type:  </w:t>
      </w:r>
      <w:r>
        <w:rPr>
          <w:b/>
        </w:rPr>
      </w:r>
    </w:p>
    <w:p>
      <w:pPr>
        <w:pStyle w:val="ListBullet"/>
      </w:pPr>
      <w:r>
        <w:t xml:space="preserve">Number of pregnancies:  </w:t>
      </w:r>
      <w:r>
        <w:rPr>
          <w:b/>
        </w:rPr>
      </w:r>
    </w:p>
    <w:p>
      <w:pPr>
        <w:pStyle w:val="ListBullet"/>
      </w:pPr>
      <w:r>
        <w:t xml:space="preserve">Pregnancy carried to term (includes abortion after 6 months):  </w:t>
      </w:r>
      <w:r>
        <w:rPr>
          <w:b/>
        </w:rPr>
      </w:r>
    </w:p>
    <w:p>
      <w:pPr>
        <w:pStyle w:val="ListBullet"/>
      </w:pPr>
      <w:r>
        <w:t xml:space="preserve">Number of abortions:  </w:t>
      </w:r>
      <w:r>
        <w:rPr>
          <w:b/>
        </w:rPr>
      </w:r>
    </w:p>
    <w:p>
      <w:pPr>
        <w:pStyle w:val="ListBullet"/>
      </w:pPr>
      <w:r>
        <w:t xml:space="preserve">Age of first child:  </w:t>
      </w:r>
      <w:r>
        <w:rPr>
          <w:b/>
        </w:rPr>
      </w:r>
    </w:p>
    <w:p>
      <w:pPr>
        <w:pStyle w:val="ListBullet"/>
      </w:pPr>
      <w:r>
        <w:t xml:space="preserve">Age at first pregnancy:  </w:t>
      </w:r>
      <w:r>
        <w:rPr>
          <w:b/>
        </w:rPr>
      </w:r>
    </w:p>
    <w:p>
      <w:pPr>
        <w:pStyle w:val="ListBullet"/>
      </w:pPr>
      <w:r>
        <w:t xml:space="preserve">Age of last child:  </w:t>
      </w:r>
      <w:r>
        <w:rPr>
          <w:b/>
        </w:rPr>
      </w:r>
    </w:p>
    <w:p>
      <w:pPr>
        <w:pStyle w:val="ListBullet"/>
      </w:pPr>
      <w:r>
        <w:t xml:space="preserve">Age at last pregnancy:  </w:t>
      </w:r>
      <w:r>
        <w:rPr>
          <w:b/>
        </w:rPr>
      </w:r>
    </w:p>
    <w:p>
      <w:pPr>
        <w:pStyle w:val="ListBullet"/>
      </w:pPr>
      <w:r>
        <w:t xml:space="preserve">Twice births in year:  </w:t>
      </w:r>
      <w:r>
        <w:rPr>
          <w:b/>
        </w:rPr>
      </w:r>
    </w:p>
    <w:p>
      <w:pPr>
        <w:pStyle w:val="ListBullet"/>
      </w:pPr>
      <w:r>
        <w:t xml:space="preserve">Breast feeding:  </w:t>
      </w:r>
      <w:r>
        <w:rPr>
          <w:b/>
        </w:rPr>
      </w:r>
    </w:p>
    <w:p>
      <w:pPr>
        <w:pStyle w:val="ListBullet"/>
      </w:pPr>
      <w:r>
        <w:t xml:space="preserve">Child Breast feeding:  </w:t>
      </w:r>
      <w:r>
        <w:rPr>
          <w:b/>
        </w:rPr>
      </w:r>
    </w:p>
    <w:p>
      <w:pPr>
        <w:pStyle w:val="ListBullet"/>
      </w:pPr>
      <w:r>
        <w:t xml:space="preserve">Duration of Breast feeding:  </w:t>
      </w:r>
      <w:r>
        <w:rPr>
          <w:b/>
        </w:rPr>
      </w:r>
    </w:p>
    <w:p>
      <w:pPr>
        <w:pStyle w:val="ListBullet"/>
      </w:pPr>
      <w:r>
        <w:t xml:space="preserve">Breast Usage for Breast feeding:  </w:t>
      </w:r>
      <w:r>
        <w:rPr>
          <w:b/>
        </w:rPr>
      </w:r>
    </w:p>
    <w:p>
      <w:pPr>
        <w:pStyle w:val="ListBullet"/>
      </w:pPr>
      <w:r>
        <w:t xml:space="preserve">Fertility treatment:  </w:t>
      </w:r>
      <w:r>
        <w:rPr>
          <w:b/>
        </w:rPr>
      </w:r>
    </w:p>
    <w:p>
      <w:pPr>
        <w:pStyle w:val="ListBullet"/>
      </w:pPr>
      <w:r>
        <w:t xml:space="preserve">Type of fertility treatment:  </w:t>
      </w:r>
      <w:r>
        <w:rPr>
          <w:b/>
        </w:rPr>
      </w:r>
    </w:p>
    <w:p>
      <w:pPr>
        <w:pStyle w:val="ListBullet"/>
      </w:pPr>
      <w:r>
        <w:t xml:space="preserve">Details of fertility treatment:  </w:t>
      </w:r>
      <w:r>
        <w:rPr>
          <w:b/>
        </w:rPr>
      </w:r>
    </w:p>
    <w:p>
      <w:pPr>
        <w:pStyle w:val="ListBullet"/>
      </w:pPr>
      <w:r>
        <w:t xml:space="preserve">Cycles of fertility treatment:  </w:t>
      </w:r>
      <w:r>
        <w:rPr>
          <w:b/>
        </w:rPr>
      </w:r>
    </w:p>
    <w:p>
      <w:pPr>
        <w:pStyle w:val="ListBullet"/>
      </w:pPr>
      <w:r>
        <w:t xml:space="preserve">Successful fertility treatment:  </w:t>
      </w:r>
      <w:r>
        <w:rPr>
          <w:b/>
        </w:rPr>
      </w:r>
    </w:p>
    <w:p>
      <w:pPr>
        <w:pStyle w:val="ListBullet"/>
      </w:pPr>
      <w:r>
        <w:t xml:space="preserve">Type of birth control used:  </w:t>
      </w:r>
      <w:r>
        <w:rPr>
          <w:b/>
        </w:rPr>
      </w:r>
    </w:p>
    <w:p>
      <w:pPr>
        <w:pStyle w:val="ListBullet"/>
      </w:pPr>
      <w:r>
        <w:t xml:space="preserve">Details of birth control used:  </w:t>
      </w:r>
      <w:r>
        <w:rPr>
          <w:b/>
        </w:rPr>
      </w:r>
    </w:p>
    <w:p>
      <w:pPr>
        <w:pStyle w:val="ListBullet"/>
      </w:pPr>
      <w:r>
        <w:t xml:space="preserve">Duration of birth control:  </w:t>
      </w:r>
      <w:r>
        <w:rPr>
          <w:b/>
        </w:rPr>
      </w:r>
    </w:p>
    <w:p/>
    <w:p>
      <w:pPr>
        <w:pStyle w:val="ListBullet"/>
      </w:pPr>
      <w:r>
        <w:t xml:space="preserve">Other Medical History:  </w:t>
      </w:r>
      <w:r>
        <w:rPr>
          <w:b/>
        </w:rPr>
      </w:r>
    </w:p>
    <w:p>
      <w:pPr>
        <w:pStyle w:val="ListBullet"/>
      </w:pPr>
      <w:r>
        <w:t xml:space="preserve">Type of Medical History:  </w:t>
      </w:r>
      <w:r>
        <w:rPr>
          <w:b/>
        </w:rPr>
      </w:r>
    </w:p>
    <w:p>
      <w:pPr>
        <w:pStyle w:val="ListBullet"/>
      </w:pPr>
      <w:r>
        <w:t xml:space="preserve">Date of Diagnosis:  </w:t>
      </w:r>
      <w:r>
        <w:rPr>
          <w:b/>
        </w:rPr>
      </w:r>
    </w:p>
    <w:p>
      <w:pPr>
        <w:pStyle w:val="ListBullet"/>
      </w:pPr>
      <w:r>
        <w:t xml:space="preserve">Treatment:  </w:t>
      </w:r>
      <w:r>
        <w:rPr>
          <w:b/>
        </w:rPr>
      </w:r>
    </w:p>
    <w:p/>
    <w:p>
      <w:pPr>
        <w:pStyle w:val="ListBullet"/>
      </w:pPr>
      <w:r>
        <w:t xml:space="preserve">Previous Cancer History:  </w:t>
      </w:r>
      <w:r>
        <w:rPr>
          <w:b/>
        </w:rPr>
      </w:r>
    </w:p>
    <w:p>
      <w:pPr>
        <w:pStyle w:val="ListBullet"/>
      </w:pPr>
      <w:r>
        <w:t xml:space="preserve">Type of Previous Cancer:  </w:t>
      </w:r>
      <w:r>
        <w:rPr>
          <w:b/>
        </w:rPr>
      </w:r>
    </w:p>
    <w:p>
      <w:pPr>
        <w:pStyle w:val="ListBullet"/>
      </w:pPr>
      <w:r>
        <w:t xml:space="preserve">Year of Diagnosis:  </w:t>
      </w:r>
      <w:r>
        <w:rPr>
          <w:b/>
        </w:rPr>
      </w:r>
    </w:p>
    <w:p>
      <w:pPr>
        <w:pStyle w:val="ListBullet"/>
      </w:pPr>
      <w:r>
        <w:t xml:space="preserve">Treatment taken:  </w:t>
      </w:r>
      <w:r>
        <w:rPr>
          <w:b/>
        </w:rPr>
      </w:r>
    </w:p>
    <w:p>
      <w:pPr>
        <w:pStyle w:val="ListBullet"/>
      </w:pPr>
      <w:r>
        <w:t xml:space="preserve">Details of Treatment taken:  </w:t>
      </w:r>
      <w:r>
        <w:rPr>
          <w:b/>
        </w:rPr>
      </w:r>
    </w:p>
    <w:p>
      <w:pPr>
        <w:pStyle w:val="ListBullet"/>
      </w:pPr>
      <w:r>
        <w:t xml:space="preserve">Duration of Treatment:  </w:t>
      </w:r>
      <w:r>
        <w:rPr>
          <w:b/>
        </w:rPr>
      </w:r>
    </w:p>
    <w:p/>
    <w:p>
      <w:pPr>
        <w:pStyle w:val="ListBullet"/>
      </w:pPr>
      <w:r>
        <w:t xml:space="preserve">Family Cancer History:  </w:t>
      </w:r>
      <w:r>
        <w:rPr>
          <w:b/>
        </w:rPr>
      </w:r>
    </w:p>
    <w:p>
      <w:pPr>
        <w:pStyle w:val="ListBullet"/>
      </w:pPr>
      <w:r>
        <w:t xml:space="preserve">Type of Cancer | Degree of Relation | Type of Relation | Age at diagnosis:  </w:t>
      </w:r>
      <w:r>
        <w:rPr>
          <w:b/>
        </w:rPr>
      </w:r>
    </w:p>
    <w:p/>
    <w:p>
      <w:pPr>
        <w:pStyle w:val="ListBullet"/>
      </w:pPr>
      <w:r>
        <w:t xml:space="preserve">Current Breast Cancer Detected By:  </w:t>
      </w:r>
      <w:r>
        <w:rPr>
          <w:b/>
        </w:rPr>
      </w:r>
    </w:p>
    <w:p>
      <w:pPr>
        <w:pStyle w:val="ListBullet"/>
      </w:pPr>
      <w:r>
        <w:t xml:space="preserve">Date of Current Breast Cancer Detection:  </w:t>
      </w:r>
      <w:r>
        <w:rPr>
          <w:b/>
        </w:rPr>
      </w:r>
    </w:p>
    <w:p/>
    <w:p>
      <w:pPr>
        <w:pStyle w:val="ListBullet"/>
      </w:pPr>
      <w:r>
        <w:t xml:space="preserve">Right Breast symptoms:  </w:t>
      </w:r>
      <w:r>
        <w:rPr>
          <w:b/>
        </w:rPr>
      </w:r>
    </w:p>
    <w:p>
      <w:pPr>
        <w:pStyle w:val="ListBullet"/>
      </w:pPr>
      <w:r>
        <w:t xml:space="preserve">Duration of symptoms in Right Breast:  </w:t>
      </w:r>
      <w:r>
        <w:rPr>
          <w:b/>
        </w:rPr>
      </w:r>
    </w:p>
    <w:p>
      <w:pPr>
        <w:pStyle w:val="ListBullet"/>
      </w:pPr>
      <w:r>
        <w:t xml:space="preserve">Left Breast symptoms:  </w:t>
      </w:r>
      <w:r>
        <w:rPr>
          <w:b/>
        </w:rPr>
      </w:r>
    </w:p>
    <w:p>
      <w:pPr>
        <w:pStyle w:val="ListBullet"/>
      </w:pPr>
      <w:r>
        <w:t xml:space="preserve">Duration of symptoms in Left Breast:  </w:t>
      </w:r>
      <w:r>
        <w:rPr>
          <w:b/>
        </w:rPr>
      </w:r>
    </w:p>
    <w:p>
      <w:pPr>
        <w:pStyle w:val="ListBullet"/>
      </w:pPr>
      <w:r>
        <w:t xml:space="preserve">Other Symptoms in Right Breast:  </w:t>
      </w:r>
      <w:r>
        <w:rPr>
          <w:b/>
        </w:rPr>
      </w:r>
    </w:p>
    <w:p>
      <w:pPr>
        <w:pStyle w:val="ListBullet"/>
      </w:pPr>
      <w:r>
        <w:t xml:space="preserve">Duration of other symptoms in Right Breast:  </w:t>
      </w:r>
      <w:r>
        <w:rPr>
          <w:b/>
        </w:rPr>
      </w:r>
    </w:p>
    <w:p>
      <w:pPr>
        <w:pStyle w:val="ListBullet"/>
      </w:pPr>
      <w:r>
        <w:t xml:space="preserve">Other Symptoms in Left Breast:  </w:t>
      </w:r>
      <w:r>
        <w:rPr>
          <w:b/>
        </w:rPr>
      </w:r>
    </w:p>
    <w:p>
      <w:pPr>
        <w:pStyle w:val="ListBullet"/>
      </w:pPr>
      <w:r>
        <w:t xml:space="preserve">Duration of other symptoms in Left Breast:  </w:t>
      </w:r>
      <w:r>
        <w:rPr>
          <w:b/>
        </w:rPr>
      </w:r>
    </w:p>
    <w:p>
      <w:pPr>
        <w:pStyle w:val="ListBullet"/>
      </w:pPr>
      <w:r>
        <w:t xml:space="preserve">Metastasis Symptoms:  </w:t>
      </w:r>
      <w:r>
        <w:rPr>
          <w:b/>
        </w:rPr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