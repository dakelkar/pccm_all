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 651/15</w:t>
      </w:r>
    </w:p>
    <w:p>
      <w:pPr>
        <w:pStyle w:val="Quote"/>
      </w:pPr>
      <w:r>
        <w:t>Document Created on 11-Apr-2018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7</w:t>
      </w:r>
    </w:p>
    <w:p>
      <w:pPr>
        <w:pStyle w:val="ListBullet"/>
      </w:pPr>
      <w:r>
        <w:t xml:space="preserve">Name:  </w:t>
      </w:r>
      <w:r>
        <w:rPr>
          <w:b/>
        </w:rPr>
        <w:t>Sarita Thakrani</w:t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  <w:t>17/12/2015</w:t>
      </w:r>
    </w:p>
    <w:p>
      <w:pPr>
        <w:pStyle w:val="ListBullet"/>
      </w:pPr>
      <w:r>
        <w:t xml:space="preserve">Permanent Address:  </w:t>
      </w:r>
      <w:r>
        <w:rPr>
          <w:b/>
        </w:rPr>
        <w:t>Ganesh Nagar, Gondia, Behind Sai Guru Ice Factory, Gondia 441601</w:t>
      </w:r>
    </w:p>
    <w:p>
      <w:pPr>
        <w:pStyle w:val="ListBullet"/>
      </w:pPr>
      <w:r>
        <w:t xml:space="preserve">Current Address:  </w:t>
      </w:r>
      <w:r>
        <w:rPr>
          <w:b/>
        </w:rPr>
        <w:t>A/605, Alacrity, Off Banglore Mumbai Highway, Pune 411045</w:t>
      </w:r>
    </w:p>
    <w:p>
      <w:pPr>
        <w:pStyle w:val="ListBullet"/>
      </w:pPr>
      <w:r>
        <w:t xml:space="preserve">Phone Number:  </w:t>
      </w:r>
      <w:r>
        <w:rPr>
          <w:b/>
        </w:rPr>
        <w:t>9272318575 / 9923370823</w:t>
      </w:r>
    </w:p>
    <w:p>
      <w:pPr>
        <w:pStyle w:val="ListBullet"/>
      </w:pPr>
      <w:r>
        <w:t xml:space="preserve">Email ID:  </w:t>
      </w:r>
      <w:r>
        <w:rPr>
          <w:b/>
        </w:rPr>
        <w:t>anuragrthakrani@gmail.com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51</w:t>
      </w:r>
    </w:p>
    <w:p>
      <w:pPr>
        <w:pStyle w:val="ListBullet"/>
      </w:pPr>
      <w:r>
        <w:t xml:space="preserve">Date of Birth:  </w:t>
      </w:r>
      <w:r>
        <w:rPr>
          <w:b/>
        </w:rPr>
        <w:t>08/08/1965</w:t>
      </w:r>
    </w:p>
    <w:p>
      <w:pPr>
        <w:pStyle w:val="ListBullet"/>
      </w:pPr>
      <w:r>
        <w:t xml:space="preserve">Place of Birth:  </w:t>
      </w:r>
      <w:r>
        <w:rPr>
          <w:b/>
        </w:rPr>
        <w:t>NA</w:t>
      </w:r>
    </w:p>
    <w:p>
      <w:pPr>
        <w:pStyle w:val="ListBullet"/>
      </w:pPr>
      <w:r>
        <w:t xml:space="preserve">Height (cm):  </w:t>
      </w:r>
      <w:r>
        <w:rPr>
          <w:b/>
        </w:rPr>
        <w:t>160</w:t>
      </w:r>
    </w:p>
    <w:p>
      <w:pPr>
        <w:pStyle w:val="ListBullet"/>
      </w:pPr>
      <w:r>
        <w:t xml:space="preserve">Weight (kg):  </w:t>
      </w:r>
      <w:r>
        <w:rPr>
          <w:b/>
        </w:rPr>
        <w:t>64</w:t>
      </w:r>
    </w:p>
    <w:p>
      <w:pPr>
        <w:pStyle w:val="ListBullet"/>
      </w:pPr>
      <w:r>
        <w:t xml:space="preserve">BMI:  </w:t>
      </w:r>
      <w:r>
        <w:rPr>
          <w:b/>
        </w:rPr>
        <w:t>25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Vit E; Vit B12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1; 1</w:t>
      </w:r>
    </w:p>
    <w:p>
      <w:pPr>
        <w:pStyle w:val="ListBullet"/>
      </w:pPr>
      <w:r>
        <w:t xml:space="preserve">Duration of use:  </w:t>
      </w:r>
      <w:r>
        <w:rPr>
          <w:b/>
        </w:rPr>
        <w:t>6 months; 6 months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Yoga and Aerobics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1 hour daily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 xml:space="preserve">Married </w:t>
      </w:r>
    </w:p>
    <w:p>
      <w:pPr>
        <w:pStyle w:val="ListBullet"/>
      </w:pPr>
      <w:r>
        <w:t xml:space="preserve">Siblings:  </w:t>
      </w:r>
      <w:r>
        <w:rPr>
          <w:b/>
        </w:rPr>
        <w:t>3</w:t>
      </w:r>
    </w:p>
    <w:p>
      <w:pPr>
        <w:pStyle w:val="ListBullet"/>
      </w:pPr>
      <w:r>
        <w:t xml:space="preserve">Sisters:  </w:t>
      </w:r>
      <w:r>
        <w:rPr>
          <w:b/>
        </w:rPr>
        <w:t>2</w:t>
      </w:r>
    </w:p>
    <w:p>
      <w:pPr>
        <w:pStyle w:val="ListBullet"/>
      </w:pPr>
      <w:r>
        <w:t xml:space="preserve">Brothers:  </w:t>
      </w:r>
      <w:r>
        <w:rPr>
          <w:b/>
        </w:rPr>
        <w:t>1</w:t>
      </w:r>
    </w:p>
    <w:p>
      <w:pPr>
        <w:pStyle w:val="ListBullet"/>
      </w:pPr>
      <w:r>
        <w:t xml:space="preserve">Children:  </w:t>
      </w:r>
      <w:r>
        <w:rPr>
          <w:b/>
        </w:rPr>
        <w:t>4</w:t>
      </w:r>
    </w:p>
    <w:p>
      <w:pPr>
        <w:pStyle w:val="ListBullet"/>
      </w:pPr>
      <w:r>
        <w:t xml:space="preserve">Daughters:  </w:t>
      </w:r>
      <w:r>
        <w:rPr>
          <w:b/>
        </w:rPr>
        <w:t>0</w:t>
      </w:r>
    </w:p>
    <w:p>
      <w:pPr>
        <w:pStyle w:val="ListBullet"/>
      </w:pPr>
      <w:r>
        <w:t xml:space="preserve">Sons:  </w:t>
      </w:r>
      <w:r>
        <w:rPr>
          <w:b/>
        </w:rPr>
        <w:t>4</w:t>
      </w:r>
    </w:p>
    <w:p>
      <w:pPr>
        <w:pStyle w:val="ListBullet"/>
      </w:pPr>
      <w:r>
        <w:t xml:space="preserve">Age at Menarche (yrs):  </w:t>
      </w:r>
      <w:r>
        <w:rPr>
          <w:b/>
        </w:rPr>
        <w:t>11</w:t>
      </w:r>
    </w:p>
    <w:p>
      <w:pPr>
        <w:pStyle w:val="ListBullet"/>
      </w:pPr>
      <w:r>
        <w:t xml:space="preserve">Menopausal Status:  </w:t>
      </w:r>
      <w:r>
        <w:rPr>
          <w:b/>
        </w:rPr>
        <w:t>Post-Menopausal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50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Last menstrual period 50 yrs</w:t>
      </w:r>
    </w:p>
    <w:p>
      <w:pPr>
        <w:pStyle w:val="ListBullet"/>
      </w:pPr>
      <w:r>
        <w:t xml:space="preserve">Period Type:  </w:t>
      </w:r>
      <w:r>
        <w:rPr>
          <w:b/>
        </w:rPr>
        <w:t>NA</w:t>
      </w:r>
    </w:p>
    <w:p>
      <w:pPr>
        <w:pStyle w:val="ListBullet"/>
      </w:pPr>
      <w:r>
        <w:t xml:space="preserve">Number of pregnancies:  </w:t>
      </w:r>
      <w:r>
        <w:rPr>
          <w:b/>
        </w:rPr>
        <w:t>4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4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32</w:t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  <w:t>27</w:t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2; Child 3; Child 4</w:t>
      </w:r>
    </w:p>
    <w:p>
      <w:pPr>
        <w:pStyle w:val="ListBullet"/>
      </w:pPr>
      <w:r>
        <w:t xml:space="preserve">Duration of Breast feeding:  </w:t>
      </w:r>
      <w:r>
        <w:rPr>
          <w:b/>
        </w:rPr>
        <w:t>24; 24; 24; 24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Both Breasts; Both Breasts; Both Breasts; Both Breasts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Yes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Hormonal</w:t>
      </w:r>
    </w:p>
    <w:p>
      <w:pPr>
        <w:pStyle w:val="ListBullet"/>
      </w:pPr>
      <w:r>
        <w:t xml:space="preserve">Duration of birth control:  </w:t>
      </w:r>
      <w:r>
        <w:rPr>
          <w:b/>
        </w:rPr>
        <w:t>Once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NA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  <w:t>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Breast Cancer; Maternal Family; Grandmother; NA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NA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3 months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